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4F" w:rsidRDefault="005A514F" w:rsidP="005A514F">
      <w:pPr>
        <w:pStyle w:val="Kop2"/>
        <w:rPr>
          <w:szCs w:val="24"/>
        </w:rPr>
      </w:pPr>
      <w:r w:rsidRPr="005A514F">
        <w:rPr>
          <w:szCs w:val="24"/>
        </w:rPr>
        <w:t>Lacrosse WS2500/</w:t>
      </w:r>
      <w:r w:rsidR="007774E9">
        <w:rPr>
          <w:szCs w:val="24"/>
        </w:rPr>
        <w:t>WS</w:t>
      </w:r>
      <w:r w:rsidRPr="005A514F">
        <w:rPr>
          <w:szCs w:val="24"/>
        </w:rPr>
        <w:t>7000 Protocol</w:t>
      </w:r>
    </w:p>
    <w:p w:rsidR="005A514F" w:rsidRDefault="005A514F" w:rsidP="005A514F"/>
    <w:p w:rsidR="005A514F" w:rsidRPr="00626C5B" w:rsidRDefault="005A514F" w:rsidP="005A514F">
      <w:pPr>
        <w:rPr>
          <w:rFonts w:ascii="Arial" w:hAnsi="Arial" w:cs="Arial"/>
          <w:sz w:val="20"/>
          <w:szCs w:val="20"/>
        </w:rPr>
      </w:pPr>
      <w:proofErr w:type="spellStart"/>
      <w:r w:rsidRPr="00626C5B">
        <w:rPr>
          <w:rFonts w:ascii="Arial" w:hAnsi="Arial" w:cs="Arial"/>
          <w:sz w:val="20"/>
          <w:szCs w:val="20"/>
        </w:rPr>
        <w:t>Signals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626C5B">
        <w:rPr>
          <w:rFonts w:ascii="Arial" w:hAnsi="Arial" w:cs="Arial"/>
          <w:sz w:val="20"/>
          <w:szCs w:val="20"/>
        </w:rPr>
        <w:t>transmitted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on 433MHz, AM (Amplitude </w:t>
      </w:r>
      <w:proofErr w:type="spellStart"/>
      <w:r w:rsidRPr="00626C5B">
        <w:rPr>
          <w:rFonts w:ascii="Arial" w:hAnsi="Arial" w:cs="Arial"/>
          <w:sz w:val="20"/>
          <w:szCs w:val="20"/>
        </w:rPr>
        <w:t>Modulation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), OOK (On/Off </w:t>
      </w:r>
      <w:proofErr w:type="spellStart"/>
      <w:r w:rsidRPr="00626C5B">
        <w:rPr>
          <w:rFonts w:ascii="Arial" w:hAnsi="Arial" w:cs="Arial"/>
          <w:sz w:val="20"/>
          <w:szCs w:val="20"/>
        </w:rPr>
        <w:t>Keying</w:t>
      </w:r>
      <w:proofErr w:type="spellEnd"/>
      <w:r w:rsidRPr="00626C5B">
        <w:rPr>
          <w:rFonts w:ascii="Arial" w:hAnsi="Arial" w:cs="Arial"/>
          <w:sz w:val="20"/>
          <w:szCs w:val="20"/>
        </w:rPr>
        <w:t>):</w:t>
      </w:r>
    </w:p>
    <w:p w:rsidR="005A514F" w:rsidRPr="00626C5B" w:rsidRDefault="005A514F" w:rsidP="005A514F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 xml:space="preserve">On = </w:t>
      </w:r>
      <w:proofErr w:type="spellStart"/>
      <w:r w:rsidRPr="00626C5B">
        <w:rPr>
          <w:rFonts w:ascii="Arial" w:hAnsi="Arial" w:cs="Arial"/>
          <w:sz w:val="20"/>
          <w:szCs w:val="20"/>
        </w:rPr>
        <w:t>signal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1</w:t>
      </w:r>
    </w:p>
    <w:p w:rsidR="005A514F" w:rsidRPr="00626C5B" w:rsidRDefault="005A514F" w:rsidP="005A514F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 xml:space="preserve">Off = </w:t>
      </w:r>
      <w:proofErr w:type="spellStart"/>
      <w:r w:rsidRPr="00626C5B">
        <w:rPr>
          <w:rFonts w:ascii="Arial" w:hAnsi="Arial" w:cs="Arial"/>
          <w:sz w:val="20"/>
          <w:szCs w:val="20"/>
        </w:rPr>
        <w:t>signal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0</w:t>
      </w:r>
    </w:p>
    <w:p w:rsidR="005A514F" w:rsidRPr="00626C5B" w:rsidRDefault="005A514F" w:rsidP="005A514F">
      <w:pPr>
        <w:rPr>
          <w:rFonts w:ascii="Arial" w:hAnsi="Arial" w:cs="Arial"/>
          <w:sz w:val="20"/>
          <w:szCs w:val="20"/>
        </w:rPr>
      </w:pPr>
    </w:p>
    <w:p w:rsidR="005A514F" w:rsidRPr="00626C5B" w:rsidRDefault="005A514F" w:rsidP="005A514F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 xml:space="preserve">Bit0 </w:t>
      </w:r>
      <w:proofErr w:type="spellStart"/>
      <w:r w:rsidRPr="00626C5B">
        <w:rPr>
          <w:rFonts w:ascii="Arial" w:hAnsi="Arial" w:cs="Arial"/>
          <w:sz w:val="20"/>
          <w:szCs w:val="20"/>
        </w:rPr>
        <w:t>encoding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26C5B">
        <w:rPr>
          <w:rFonts w:ascii="Arial" w:hAnsi="Arial" w:cs="Arial"/>
          <w:sz w:val="20"/>
          <w:szCs w:val="20"/>
        </w:rPr>
        <w:t>length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626C5B">
        <w:rPr>
          <w:rFonts w:ascii="Arial" w:hAnsi="Arial" w:cs="Arial"/>
          <w:sz w:val="20"/>
          <w:szCs w:val="20"/>
        </w:rPr>
        <w:t>each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bit is #1200uS, #800uS On </w:t>
      </w:r>
      <w:proofErr w:type="spellStart"/>
      <w:r w:rsidRPr="00626C5B">
        <w:rPr>
          <w:rFonts w:ascii="Arial" w:hAnsi="Arial" w:cs="Arial"/>
          <w:sz w:val="20"/>
          <w:szCs w:val="20"/>
        </w:rPr>
        <w:t>and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#400uS Off: </w:t>
      </w:r>
    </w:p>
    <w:p w:rsidR="005A514F" w:rsidRPr="00626C5B" w:rsidRDefault="005A514F" w:rsidP="005A514F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 xml:space="preserve">Bit1 </w:t>
      </w:r>
      <w:proofErr w:type="spellStart"/>
      <w:r w:rsidRPr="00626C5B">
        <w:rPr>
          <w:rFonts w:ascii="Arial" w:hAnsi="Arial" w:cs="Arial"/>
          <w:sz w:val="20"/>
          <w:szCs w:val="20"/>
        </w:rPr>
        <w:t>encoding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26C5B">
        <w:rPr>
          <w:rFonts w:ascii="Arial" w:hAnsi="Arial" w:cs="Arial"/>
          <w:sz w:val="20"/>
          <w:szCs w:val="20"/>
        </w:rPr>
        <w:t>length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626C5B">
        <w:rPr>
          <w:rFonts w:ascii="Arial" w:hAnsi="Arial" w:cs="Arial"/>
          <w:sz w:val="20"/>
          <w:szCs w:val="20"/>
        </w:rPr>
        <w:t>each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bit is #1200uS, #400uS On </w:t>
      </w:r>
      <w:proofErr w:type="spellStart"/>
      <w:r w:rsidRPr="00626C5B">
        <w:rPr>
          <w:rFonts w:ascii="Arial" w:hAnsi="Arial" w:cs="Arial"/>
          <w:sz w:val="20"/>
          <w:szCs w:val="20"/>
        </w:rPr>
        <w:t>and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#800uS Off: </w:t>
      </w:r>
    </w:p>
    <w:p w:rsidR="00C76D8F" w:rsidRDefault="00C76D8F" w:rsidP="005A514F"/>
    <w:p w:rsidR="00836FD3" w:rsidRDefault="0079657A" w:rsidP="000E4513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2733675" cy="2207260"/>
            <wp:effectExtent l="0" t="0" r="9525" b="2540"/>
            <wp:docPr id="1" name="Afbeelding 1" descr="http://plevenon-meteo.info/technique/station/osc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levenon-meteo.info/technique/station/oscil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57A" w:rsidRDefault="0079657A" w:rsidP="000E4513">
      <w:pPr>
        <w:pStyle w:val="Geenafstand"/>
      </w:pPr>
    </w:p>
    <w:p w:rsidR="00C76D8F" w:rsidRPr="00626C5B" w:rsidRDefault="00C76D8F" w:rsidP="00C76D8F">
      <w:pPr>
        <w:rPr>
          <w:rFonts w:ascii="Arial" w:hAnsi="Arial" w:cs="Arial"/>
          <w:sz w:val="20"/>
          <w:szCs w:val="20"/>
        </w:rPr>
      </w:pPr>
      <w:proofErr w:type="spellStart"/>
      <w:r w:rsidRPr="00626C5B">
        <w:rPr>
          <w:rFonts w:ascii="Arial" w:hAnsi="Arial" w:cs="Arial"/>
          <w:sz w:val="20"/>
          <w:szCs w:val="20"/>
        </w:rPr>
        <w:t>Messages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are sent as </w:t>
      </w:r>
      <w:proofErr w:type="spellStart"/>
      <w:r w:rsidRPr="00626C5B">
        <w:rPr>
          <w:rFonts w:ascii="Arial" w:hAnsi="Arial" w:cs="Arial"/>
          <w:sz w:val="20"/>
          <w:szCs w:val="20"/>
        </w:rPr>
        <w:t>nibbles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(4 bits) </w:t>
      </w:r>
      <w:proofErr w:type="spellStart"/>
      <w:r w:rsidRPr="00626C5B">
        <w:rPr>
          <w:rFonts w:ascii="Arial" w:hAnsi="Arial" w:cs="Arial"/>
          <w:sz w:val="20"/>
          <w:szCs w:val="20"/>
        </w:rPr>
        <w:t>with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LSB sent first, </w:t>
      </w:r>
    </w:p>
    <w:p w:rsidR="00C76D8F" w:rsidRPr="00626C5B" w:rsidRDefault="00C76D8F" w:rsidP="00C76D8F">
      <w:pPr>
        <w:rPr>
          <w:rFonts w:ascii="Arial" w:hAnsi="Arial" w:cs="Arial"/>
          <w:sz w:val="20"/>
          <w:szCs w:val="20"/>
        </w:rPr>
      </w:pPr>
      <w:proofErr w:type="spellStart"/>
      <w:r w:rsidRPr="00626C5B">
        <w:rPr>
          <w:rFonts w:ascii="Arial" w:hAnsi="Arial" w:cs="Arial"/>
          <w:sz w:val="20"/>
          <w:szCs w:val="20"/>
        </w:rPr>
        <w:t>so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we have </w:t>
      </w:r>
      <w:proofErr w:type="spellStart"/>
      <w:r w:rsidRPr="00626C5B">
        <w:rPr>
          <w:rFonts w:ascii="Arial" w:hAnsi="Arial" w:cs="Arial"/>
          <w:sz w:val="20"/>
          <w:szCs w:val="20"/>
        </w:rPr>
        <w:t>to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reverse </w:t>
      </w:r>
      <w:proofErr w:type="spellStart"/>
      <w:r w:rsidRPr="00626C5B">
        <w:rPr>
          <w:rFonts w:ascii="Arial" w:hAnsi="Arial" w:cs="Arial"/>
          <w:sz w:val="20"/>
          <w:szCs w:val="20"/>
        </w:rPr>
        <w:t>the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5B">
        <w:rPr>
          <w:rFonts w:ascii="Arial" w:hAnsi="Arial" w:cs="Arial"/>
          <w:sz w:val="20"/>
          <w:szCs w:val="20"/>
        </w:rPr>
        <w:t>received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bits of </w:t>
      </w:r>
      <w:proofErr w:type="spellStart"/>
      <w:r w:rsidRPr="00626C5B">
        <w:rPr>
          <w:rFonts w:ascii="Arial" w:hAnsi="Arial" w:cs="Arial"/>
          <w:sz w:val="20"/>
          <w:szCs w:val="20"/>
        </w:rPr>
        <w:t>each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5B">
        <w:rPr>
          <w:rFonts w:ascii="Arial" w:hAnsi="Arial" w:cs="Arial"/>
          <w:sz w:val="20"/>
          <w:szCs w:val="20"/>
        </w:rPr>
        <w:t>nibble</w:t>
      </w:r>
      <w:proofErr w:type="spellEnd"/>
      <w:r w:rsidRPr="00626C5B">
        <w:rPr>
          <w:rFonts w:ascii="Arial" w:hAnsi="Arial" w:cs="Arial"/>
          <w:sz w:val="20"/>
          <w:szCs w:val="20"/>
        </w:rPr>
        <w:t>.</w:t>
      </w:r>
    </w:p>
    <w:p w:rsidR="00C76D8F" w:rsidRPr="00891FDB" w:rsidRDefault="00C76D8F" w:rsidP="00891FDB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 xml:space="preserve">For </w:t>
      </w:r>
      <w:proofErr w:type="spellStart"/>
      <w:r w:rsidRPr="00626C5B">
        <w:rPr>
          <w:rFonts w:ascii="Arial" w:hAnsi="Arial" w:cs="Arial"/>
          <w:sz w:val="20"/>
          <w:szCs w:val="20"/>
        </w:rPr>
        <w:t>example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5B">
        <w:rPr>
          <w:rFonts w:ascii="Arial" w:hAnsi="Arial" w:cs="Arial"/>
          <w:sz w:val="20"/>
          <w:szCs w:val="20"/>
        </w:rPr>
        <w:t>if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we </w:t>
      </w:r>
      <w:proofErr w:type="spellStart"/>
      <w:r w:rsidRPr="00626C5B">
        <w:rPr>
          <w:rFonts w:ascii="Arial" w:hAnsi="Arial" w:cs="Arial"/>
          <w:sz w:val="20"/>
          <w:szCs w:val="20"/>
        </w:rPr>
        <w:t>receive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1010, </w:t>
      </w:r>
      <w:proofErr w:type="spellStart"/>
      <w:r w:rsidRPr="00626C5B">
        <w:rPr>
          <w:rFonts w:ascii="Arial" w:hAnsi="Arial" w:cs="Arial"/>
          <w:sz w:val="20"/>
          <w:szCs w:val="20"/>
        </w:rPr>
        <w:t>reversed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5B">
        <w:rPr>
          <w:rFonts w:ascii="Arial" w:hAnsi="Arial" w:cs="Arial"/>
          <w:sz w:val="20"/>
          <w:szCs w:val="20"/>
        </w:rPr>
        <w:t>it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5B">
        <w:rPr>
          <w:rFonts w:ascii="Arial" w:hAnsi="Arial" w:cs="Arial"/>
          <w:sz w:val="20"/>
          <w:szCs w:val="20"/>
        </w:rPr>
        <w:t>becomes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0101 = 5</w:t>
      </w:r>
    </w:p>
    <w:p w:rsidR="00891FDB" w:rsidRDefault="00891FDB" w:rsidP="00891FDB">
      <w:pPr>
        <w:spacing w:after="200" w:line="276" w:lineRule="auto"/>
      </w:pPr>
    </w:p>
    <w:p w:rsidR="002D553A" w:rsidRPr="00891FDB" w:rsidRDefault="002D553A" w:rsidP="00891FDB">
      <w:pPr>
        <w:pStyle w:val="Kop2"/>
        <w:rPr>
          <w:szCs w:val="24"/>
        </w:rPr>
      </w:pPr>
      <w:r w:rsidRPr="00891FDB">
        <w:rPr>
          <w:szCs w:val="24"/>
        </w:rPr>
        <w:t xml:space="preserve">Message </w:t>
      </w:r>
      <w:proofErr w:type="spellStart"/>
      <w:r w:rsidRPr="00891FDB">
        <w:rPr>
          <w:szCs w:val="24"/>
        </w:rPr>
        <w:t>Layout</w:t>
      </w:r>
      <w:proofErr w:type="spellEnd"/>
    </w:p>
    <w:p w:rsidR="00AB0600" w:rsidRDefault="00AB0600" w:rsidP="00AB0600">
      <w:pPr>
        <w:rPr>
          <w:lang w:eastAsia="en-US"/>
        </w:rPr>
      </w:pPr>
    </w:p>
    <w:p w:rsidR="00891FDB" w:rsidRDefault="00891FDB" w:rsidP="00AB0600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5905500" cy="457200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FDB" w:rsidRDefault="00891FDB" w:rsidP="000D71A3">
      <w:pPr>
        <w:rPr>
          <w:rFonts w:ascii="Arial" w:hAnsi="Arial" w:cs="Arial"/>
          <w:sz w:val="20"/>
          <w:szCs w:val="20"/>
        </w:rPr>
      </w:pPr>
    </w:p>
    <w:p w:rsidR="00A07882" w:rsidRPr="00626C5B" w:rsidRDefault="00A07882" w:rsidP="000D71A3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 xml:space="preserve">A frame is </w:t>
      </w:r>
      <w:proofErr w:type="spellStart"/>
      <w:r w:rsidRPr="00626C5B">
        <w:rPr>
          <w:rFonts w:ascii="Arial" w:hAnsi="Arial" w:cs="Arial"/>
          <w:sz w:val="20"/>
          <w:szCs w:val="20"/>
        </w:rPr>
        <w:t>composed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of a </w:t>
      </w:r>
      <w:proofErr w:type="spellStart"/>
      <w:r w:rsidRPr="00626C5B">
        <w:rPr>
          <w:rFonts w:ascii="Arial" w:hAnsi="Arial" w:cs="Arial"/>
          <w:sz w:val="20"/>
          <w:szCs w:val="20"/>
        </w:rPr>
        <w:t>preamble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5B">
        <w:rPr>
          <w:rFonts w:ascii="Arial" w:hAnsi="Arial" w:cs="Arial"/>
          <w:sz w:val="20"/>
          <w:szCs w:val="20"/>
        </w:rPr>
        <w:t>followed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5B">
        <w:rPr>
          <w:rFonts w:ascii="Arial" w:hAnsi="Arial" w:cs="Arial"/>
          <w:sz w:val="20"/>
          <w:szCs w:val="20"/>
        </w:rPr>
        <w:t>by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5B">
        <w:rPr>
          <w:rFonts w:ascii="Arial" w:hAnsi="Arial" w:cs="Arial"/>
          <w:sz w:val="20"/>
          <w:szCs w:val="20"/>
        </w:rPr>
        <w:t>nibbles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(4 bits) </w:t>
      </w:r>
      <w:proofErr w:type="spellStart"/>
      <w:r w:rsidRPr="00626C5B">
        <w:rPr>
          <w:rFonts w:ascii="Arial" w:hAnsi="Arial" w:cs="Arial"/>
          <w:sz w:val="20"/>
          <w:szCs w:val="20"/>
        </w:rPr>
        <w:t>separated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5B">
        <w:rPr>
          <w:rFonts w:ascii="Arial" w:hAnsi="Arial" w:cs="Arial"/>
          <w:sz w:val="20"/>
          <w:szCs w:val="20"/>
        </w:rPr>
        <w:t>by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a bit “1”.</w:t>
      </w:r>
    </w:p>
    <w:p w:rsidR="00C76D8F" w:rsidRPr="00626C5B" w:rsidRDefault="00C76D8F" w:rsidP="000D71A3">
      <w:pPr>
        <w:rPr>
          <w:rFonts w:ascii="Arial" w:hAnsi="Arial" w:cs="Arial"/>
          <w:sz w:val="20"/>
          <w:szCs w:val="20"/>
        </w:rPr>
      </w:pPr>
    </w:p>
    <w:p w:rsidR="000D71A3" w:rsidRPr="00626C5B" w:rsidRDefault="002D553A" w:rsidP="00626C5B">
      <w:pPr>
        <w:rPr>
          <w:rFonts w:ascii="Arial" w:hAnsi="Arial" w:cs="Arial"/>
          <w:sz w:val="20"/>
          <w:szCs w:val="20"/>
        </w:rPr>
      </w:pPr>
      <w:proofErr w:type="spellStart"/>
      <w:r w:rsidRPr="00626C5B">
        <w:rPr>
          <w:rFonts w:ascii="Arial" w:hAnsi="Arial" w:cs="Arial"/>
          <w:sz w:val="20"/>
          <w:szCs w:val="20"/>
        </w:rPr>
        <w:t>Preamble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: </w:t>
      </w:r>
      <w:r w:rsidRPr="00626C5B">
        <w:rPr>
          <w:rFonts w:ascii="Arial" w:hAnsi="Arial" w:cs="Arial"/>
          <w:sz w:val="20"/>
          <w:szCs w:val="20"/>
        </w:rPr>
        <w:tab/>
        <w:t xml:space="preserve">10x bit </w:t>
      </w:r>
      <w:r w:rsidR="001E429A" w:rsidRPr="00626C5B">
        <w:rPr>
          <w:rFonts w:ascii="Arial" w:hAnsi="Arial" w:cs="Arial"/>
          <w:sz w:val="20"/>
          <w:szCs w:val="20"/>
        </w:rPr>
        <w:t>“</w:t>
      </w:r>
      <w:r w:rsidRPr="00626C5B">
        <w:rPr>
          <w:rFonts w:ascii="Arial" w:hAnsi="Arial" w:cs="Arial"/>
          <w:sz w:val="20"/>
          <w:szCs w:val="20"/>
        </w:rPr>
        <w:t>0</w:t>
      </w:r>
      <w:r w:rsidR="001E429A" w:rsidRPr="00626C5B">
        <w:rPr>
          <w:rFonts w:ascii="Arial" w:hAnsi="Arial" w:cs="Arial"/>
          <w:sz w:val="20"/>
          <w:szCs w:val="20"/>
        </w:rPr>
        <w:t>”</w:t>
      </w:r>
    </w:p>
    <w:p w:rsidR="005E57CA" w:rsidRPr="00626C5B" w:rsidRDefault="002D553A" w:rsidP="000D71A3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>Sensor Type:</w:t>
      </w:r>
      <w:r w:rsidRPr="00626C5B">
        <w:rPr>
          <w:rFonts w:ascii="Arial" w:hAnsi="Arial" w:cs="Arial"/>
          <w:sz w:val="20"/>
          <w:szCs w:val="20"/>
        </w:rPr>
        <w:tab/>
      </w:r>
      <w:r w:rsidR="00A07882" w:rsidRPr="00626C5B">
        <w:rPr>
          <w:rFonts w:ascii="Arial" w:hAnsi="Arial" w:cs="Arial"/>
          <w:sz w:val="20"/>
          <w:szCs w:val="20"/>
        </w:rPr>
        <w:t>Value</w:t>
      </w:r>
      <w:r w:rsidRPr="00626C5B">
        <w:rPr>
          <w:rFonts w:ascii="Arial" w:hAnsi="Arial" w:cs="Arial"/>
          <w:sz w:val="20"/>
          <w:szCs w:val="20"/>
        </w:rPr>
        <w:t xml:space="preserve"> 0..9 </w:t>
      </w:r>
      <w:proofErr w:type="spellStart"/>
      <w:r w:rsidR="00A07882" w:rsidRPr="00626C5B">
        <w:rPr>
          <w:rFonts w:ascii="Arial" w:hAnsi="Arial" w:cs="Arial"/>
          <w:sz w:val="20"/>
          <w:szCs w:val="20"/>
        </w:rPr>
        <w:t>determing</w:t>
      </w:r>
      <w:proofErr w:type="spellEnd"/>
      <w:r w:rsidR="00A07882"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07882" w:rsidRPr="00626C5B">
        <w:rPr>
          <w:rFonts w:ascii="Arial" w:hAnsi="Arial" w:cs="Arial"/>
          <w:sz w:val="20"/>
          <w:szCs w:val="20"/>
        </w:rPr>
        <w:t>the</w:t>
      </w:r>
      <w:proofErr w:type="spellEnd"/>
      <w:r w:rsidR="00A07882" w:rsidRPr="00626C5B">
        <w:rPr>
          <w:rFonts w:ascii="Arial" w:hAnsi="Arial" w:cs="Arial"/>
          <w:sz w:val="20"/>
          <w:szCs w:val="20"/>
        </w:rPr>
        <w:t xml:space="preserve"> sensor </w:t>
      </w:r>
      <w:r w:rsidRPr="00626C5B">
        <w:rPr>
          <w:rFonts w:ascii="Arial" w:hAnsi="Arial" w:cs="Arial"/>
          <w:sz w:val="20"/>
          <w:szCs w:val="20"/>
        </w:rPr>
        <w:t xml:space="preserve">type </w:t>
      </w:r>
    </w:p>
    <w:p w:rsidR="006B349A" w:rsidRPr="00626C5B" w:rsidRDefault="006B349A" w:rsidP="000D71A3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ab/>
      </w:r>
      <w:r w:rsidRPr="00626C5B">
        <w:rPr>
          <w:rFonts w:ascii="Arial" w:hAnsi="Arial" w:cs="Arial"/>
          <w:sz w:val="20"/>
          <w:szCs w:val="20"/>
        </w:rPr>
        <w:tab/>
      </w:r>
      <w:bookmarkStart w:id="0" w:name="_GoBack"/>
      <w:bookmarkEnd w:id="0"/>
      <w:r w:rsidR="000436D8">
        <w:rPr>
          <w:rFonts w:ascii="Arial" w:hAnsi="Arial" w:cs="Arial"/>
          <w:sz w:val="20"/>
          <w:szCs w:val="20"/>
        </w:rPr>
        <w:t>0</w:t>
      </w:r>
      <w:r w:rsidRPr="00626C5B">
        <w:rPr>
          <w:rFonts w:ascii="Arial" w:hAnsi="Arial" w:cs="Arial"/>
          <w:sz w:val="20"/>
          <w:szCs w:val="20"/>
        </w:rPr>
        <w:t xml:space="preserve">  = WS7000-27/28 Thermo sensor (</w:t>
      </w:r>
      <w:r w:rsidR="00891FDB">
        <w:rPr>
          <w:rFonts w:ascii="Arial" w:hAnsi="Arial" w:cs="Arial"/>
          <w:sz w:val="20"/>
          <w:szCs w:val="20"/>
        </w:rPr>
        <w:t xml:space="preserve"> </w:t>
      </w:r>
      <w:r w:rsidRPr="00626C5B">
        <w:rPr>
          <w:rFonts w:ascii="Arial" w:hAnsi="Arial" w:cs="Arial"/>
          <w:sz w:val="20"/>
          <w:szCs w:val="20"/>
        </w:rPr>
        <w:t xml:space="preserve">interval 177s - </w:t>
      </w:r>
      <w:proofErr w:type="spellStart"/>
      <w:r w:rsidRPr="00626C5B">
        <w:rPr>
          <w:rFonts w:ascii="Arial" w:hAnsi="Arial" w:cs="Arial"/>
          <w:sz w:val="20"/>
          <w:szCs w:val="20"/>
        </w:rPr>
        <w:t>Adr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* 0.5s )</w:t>
      </w:r>
    </w:p>
    <w:p w:rsidR="006B349A" w:rsidRPr="00626C5B" w:rsidRDefault="006B349A" w:rsidP="000D71A3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ab/>
      </w:r>
      <w:r w:rsidRPr="00626C5B">
        <w:rPr>
          <w:rFonts w:ascii="Arial" w:hAnsi="Arial" w:cs="Arial"/>
          <w:sz w:val="20"/>
          <w:szCs w:val="20"/>
        </w:rPr>
        <w:tab/>
      </w:r>
      <w:r w:rsidR="000436D8">
        <w:rPr>
          <w:rFonts w:ascii="Arial" w:hAnsi="Arial" w:cs="Arial"/>
          <w:sz w:val="20"/>
          <w:szCs w:val="20"/>
        </w:rPr>
        <w:t>1</w:t>
      </w:r>
      <w:r w:rsidRPr="00626C5B">
        <w:rPr>
          <w:rFonts w:ascii="Arial" w:hAnsi="Arial" w:cs="Arial"/>
          <w:sz w:val="20"/>
          <w:szCs w:val="20"/>
        </w:rPr>
        <w:t xml:space="preserve">  = WS7000-22/25 Thermo/</w:t>
      </w:r>
      <w:proofErr w:type="spellStart"/>
      <w:r w:rsidRPr="00626C5B">
        <w:rPr>
          <w:rFonts w:ascii="Arial" w:hAnsi="Arial" w:cs="Arial"/>
          <w:sz w:val="20"/>
          <w:szCs w:val="20"/>
        </w:rPr>
        <w:t>Humidity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sensor (</w:t>
      </w:r>
      <w:r w:rsidR="00891FDB">
        <w:rPr>
          <w:rFonts w:ascii="Arial" w:hAnsi="Arial" w:cs="Arial"/>
          <w:sz w:val="20"/>
          <w:szCs w:val="20"/>
        </w:rPr>
        <w:t xml:space="preserve"> </w:t>
      </w:r>
      <w:r w:rsidRPr="00626C5B">
        <w:rPr>
          <w:rFonts w:ascii="Arial" w:hAnsi="Arial" w:cs="Arial"/>
          <w:sz w:val="20"/>
          <w:szCs w:val="20"/>
        </w:rPr>
        <w:t xml:space="preserve">interval 177s - </w:t>
      </w:r>
      <w:proofErr w:type="spellStart"/>
      <w:r w:rsidRPr="00626C5B">
        <w:rPr>
          <w:rFonts w:ascii="Arial" w:hAnsi="Arial" w:cs="Arial"/>
          <w:sz w:val="20"/>
          <w:szCs w:val="20"/>
        </w:rPr>
        <w:t>Adr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* 0.5s )</w:t>
      </w:r>
    </w:p>
    <w:p w:rsidR="001E429A" w:rsidRPr="00626C5B" w:rsidRDefault="001E429A" w:rsidP="001E429A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ab/>
      </w:r>
      <w:r w:rsidRPr="00626C5B">
        <w:rPr>
          <w:rFonts w:ascii="Arial" w:hAnsi="Arial" w:cs="Arial"/>
          <w:sz w:val="20"/>
          <w:szCs w:val="20"/>
        </w:rPr>
        <w:tab/>
        <w:t xml:space="preserve">2 = WS7000-16 </w:t>
      </w:r>
      <w:proofErr w:type="spellStart"/>
      <w:r w:rsidRPr="00626C5B">
        <w:rPr>
          <w:rFonts w:ascii="Arial" w:hAnsi="Arial" w:cs="Arial"/>
          <w:sz w:val="20"/>
          <w:szCs w:val="20"/>
        </w:rPr>
        <w:t>Rain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sensor</w:t>
      </w:r>
      <w:r w:rsidR="006B349A" w:rsidRPr="00626C5B">
        <w:rPr>
          <w:rFonts w:ascii="Arial" w:hAnsi="Arial" w:cs="Arial"/>
          <w:sz w:val="20"/>
          <w:szCs w:val="20"/>
        </w:rPr>
        <w:t xml:space="preserve"> (</w:t>
      </w:r>
      <w:r w:rsidR="00891FDB">
        <w:rPr>
          <w:rFonts w:ascii="Arial" w:hAnsi="Arial" w:cs="Arial"/>
          <w:sz w:val="20"/>
          <w:szCs w:val="20"/>
        </w:rPr>
        <w:t xml:space="preserve"> </w:t>
      </w:r>
      <w:r w:rsidR="006B349A" w:rsidRPr="00626C5B">
        <w:rPr>
          <w:rFonts w:ascii="Arial" w:hAnsi="Arial" w:cs="Arial"/>
          <w:sz w:val="20"/>
          <w:szCs w:val="20"/>
        </w:rPr>
        <w:t xml:space="preserve">interval 173s - </w:t>
      </w:r>
      <w:proofErr w:type="spellStart"/>
      <w:r w:rsidR="006B349A" w:rsidRPr="00626C5B">
        <w:rPr>
          <w:rFonts w:ascii="Arial" w:hAnsi="Arial" w:cs="Arial"/>
          <w:sz w:val="20"/>
          <w:szCs w:val="20"/>
        </w:rPr>
        <w:t>Adr</w:t>
      </w:r>
      <w:proofErr w:type="spellEnd"/>
      <w:r w:rsidR="006B349A" w:rsidRPr="00626C5B">
        <w:rPr>
          <w:rFonts w:ascii="Arial" w:hAnsi="Arial" w:cs="Arial"/>
          <w:sz w:val="20"/>
          <w:szCs w:val="20"/>
        </w:rPr>
        <w:t xml:space="preserve"> * 0.5s )</w:t>
      </w:r>
    </w:p>
    <w:p w:rsidR="001E429A" w:rsidRPr="00626C5B" w:rsidRDefault="001E429A" w:rsidP="00626C5B">
      <w:pPr>
        <w:ind w:left="708" w:firstLine="708"/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>3 = WS7000-15 Wind sensor</w:t>
      </w:r>
      <w:r w:rsidR="006B349A" w:rsidRPr="00626C5B">
        <w:rPr>
          <w:rFonts w:ascii="Arial" w:hAnsi="Arial" w:cs="Arial"/>
          <w:sz w:val="20"/>
          <w:szCs w:val="20"/>
        </w:rPr>
        <w:t xml:space="preserve"> (</w:t>
      </w:r>
      <w:r w:rsidR="00891FDB">
        <w:rPr>
          <w:rFonts w:ascii="Arial" w:hAnsi="Arial" w:cs="Arial"/>
          <w:sz w:val="20"/>
          <w:szCs w:val="20"/>
        </w:rPr>
        <w:t xml:space="preserve"> </w:t>
      </w:r>
      <w:r w:rsidR="006B349A" w:rsidRPr="00626C5B">
        <w:rPr>
          <w:rFonts w:ascii="Arial" w:hAnsi="Arial" w:cs="Arial"/>
          <w:sz w:val="20"/>
          <w:szCs w:val="20"/>
        </w:rPr>
        <w:t xml:space="preserve">interval 169s - </w:t>
      </w:r>
      <w:proofErr w:type="spellStart"/>
      <w:r w:rsidR="006B349A" w:rsidRPr="00626C5B">
        <w:rPr>
          <w:rFonts w:ascii="Arial" w:hAnsi="Arial" w:cs="Arial"/>
          <w:sz w:val="20"/>
          <w:szCs w:val="20"/>
        </w:rPr>
        <w:t>Adr</w:t>
      </w:r>
      <w:proofErr w:type="spellEnd"/>
      <w:r w:rsidR="006B349A" w:rsidRPr="00626C5B">
        <w:rPr>
          <w:rFonts w:ascii="Arial" w:hAnsi="Arial" w:cs="Arial"/>
          <w:sz w:val="20"/>
          <w:szCs w:val="20"/>
        </w:rPr>
        <w:t xml:space="preserve"> * 0.5s )</w:t>
      </w:r>
    </w:p>
    <w:p w:rsidR="001E429A" w:rsidRPr="00626C5B" w:rsidRDefault="001E429A" w:rsidP="001E429A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ab/>
      </w:r>
      <w:r w:rsidRPr="00626C5B">
        <w:rPr>
          <w:rFonts w:ascii="Arial" w:hAnsi="Arial" w:cs="Arial"/>
          <w:sz w:val="20"/>
          <w:szCs w:val="20"/>
        </w:rPr>
        <w:tab/>
        <w:t>4 = WS7000-20 Thermo/</w:t>
      </w:r>
      <w:proofErr w:type="spellStart"/>
      <w:r w:rsidRPr="00626C5B">
        <w:rPr>
          <w:rFonts w:ascii="Arial" w:hAnsi="Arial" w:cs="Arial"/>
          <w:sz w:val="20"/>
          <w:szCs w:val="20"/>
        </w:rPr>
        <w:t>Humidity</w:t>
      </w:r>
      <w:proofErr w:type="spellEnd"/>
      <w:r w:rsidRPr="00626C5B">
        <w:rPr>
          <w:rFonts w:ascii="Arial" w:hAnsi="Arial" w:cs="Arial"/>
          <w:sz w:val="20"/>
          <w:szCs w:val="20"/>
        </w:rPr>
        <w:t>/Barometer sensor</w:t>
      </w:r>
      <w:r w:rsidR="006B349A" w:rsidRPr="00626C5B">
        <w:rPr>
          <w:rFonts w:ascii="Arial" w:hAnsi="Arial" w:cs="Arial"/>
          <w:sz w:val="20"/>
          <w:szCs w:val="20"/>
        </w:rPr>
        <w:t xml:space="preserve"> ( interval 165s - </w:t>
      </w:r>
      <w:proofErr w:type="spellStart"/>
      <w:r w:rsidR="006B349A" w:rsidRPr="00626C5B">
        <w:rPr>
          <w:rFonts w:ascii="Arial" w:hAnsi="Arial" w:cs="Arial"/>
          <w:sz w:val="20"/>
          <w:szCs w:val="20"/>
        </w:rPr>
        <w:t>Adr</w:t>
      </w:r>
      <w:proofErr w:type="spellEnd"/>
      <w:r w:rsidR="006B349A" w:rsidRPr="00626C5B">
        <w:rPr>
          <w:rFonts w:ascii="Arial" w:hAnsi="Arial" w:cs="Arial"/>
          <w:sz w:val="20"/>
          <w:szCs w:val="20"/>
        </w:rPr>
        <w:t xml:space="preserve"> * 0.5s )</w:t>
      </w:r>
    </w:p>
    <w:p w:rsidR="001E429A" w:rsidRPr="00626C5B" w:rsidRDefault="001E429A" w:rsidP="000D71A3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ab/>
      </w:r>
      <w:r w:rsidRPr="00626C5B">
        <w:rPr>
          <w:rFonts w:ascii="Arial" w:hAnsi="Arial" w:cs="Arial"/>
          <w:sz w:val="20"/>
          <w:szCs w:val="20"/>
        </w:rPr>
        <w:tab/>
        <w:t xml:space="preserve">5 = WS2500-19 </w:t>
      </w:r>
      <w:proofErr w:type="spellStart"/>
      <w:r w:rsidRPr="00626C5B">
        <w:rPr>
          <w:rFonts w:ascii="Arial" w:hAnsi="Arial" w:cs="Arial"/>
          <w:sz w:val="20"/>
          <w:szCs w:val="20"/>
        </w:rPr>
        <w:t>Brightness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sensor</w:t>
      </w:r>
      <w:r w:rsidR="006B349A" w:rsidRPr="00626C5B">
        <w:rPr>
          <w:rFonts w:ascii="Arial" w:hAnsi="Arial" w:cs="Arial"/>
          <w:sz w:val="20"/>
          <w:szCs w:val="20"/>
        </w:rPr>
        <w:t xml:space="preserve"> (</w:t>
      </w:r>
      <w:r w:rsidR="00891FDB">
        <w:rPr>
          <w:rFonts w:ascii="Arial" w:hAnsi="Arial" w:cs="Arial"/>
          <w:sz w:val="20"/>
          <w:szCs w:val="20"/>
        </w:rPr>
        <w:t xml:space="preserve"> </w:t>
      </w:r>
      <w:r w:rsidR="006B349A" w:rsidRPr="00626C5B">
        <w:rPr>
          <w:rFonts w:ascii="Arial" w:hAnsi="Arial" w:cs="Arial"/>
          <w:sz w:val="20"/>
          <w:szCs w:val="20"/>
        </w:rPr>
        <w:t xml:space="preserve">interval 161s - </w:t>
      </w:r>
      <w:proofErr w:type="spellStart"/>
      <w:r w:rsidR="006B349A" w:rsidRPr="00626C5B">
        <w:rPr>
          <w:rFonts w:ascii="Arial" w:hAnsi="Arial" w:cs="Arial"/>
          <w:sz w:val="20"/>
          <w:szCs w:val="20"/>
        </w:rPr>
        <w:t>Adr</w:t>
      </w:r>
      <w:proofErr w:type="spellEnd"/>
      <w:r w:rsidR="006B349A" w:rsidRPr="00626C5B">
        <w:rPr>
          <w:rFonts w:ascii="Arial" w:hAnsi="Arial" w:cs="Arial"/>
          <w:sz w:val="20"/>
          <w:szCs w:val="20"/>
        </w:rPr>
        <w:t xml:space="preserve"> * 0.5s )</w:t>
      </w:r>
    </w:p>
    <w:p w:rsidR="002D553A" w:rsidRPr="00626C5B" w:rsidRDefault="002D553A" w:rsidP="002D553A">
      <w:pPr>
        <w:rPr>
          <w:rFonts w:ascii="Arial" w:hAnsi="Arial" w:cs="Arial"/>
          <w:sz w:val="20"/>
          <w:szCs w:val="20"/>
        </w:rPr>
      </w:pPr>
      <w:proofErr w:type="spellStart"/>
      <w:r w:rsidRPr="00626C5B">
        <w:rPr>
          <w:rFonts w:ascii="Arial" w:hAnsi="Arial" w:cs="Arial"/>
          <w:sz w:val="20"/>
          <w:szCs w:val="20"/>
        </w:rPr>
        <w:t>Address</w:t>
      </w:r>
      <w:proofErr w:type="spellEnd"/>
      <w:r w:rsidRPr="00626C5B">
        <w:rPr>
          <w:rFonts w:ascii="Arial" w:hAnsi="Arial" w:cs="Arial"/>
          <w:sz w:val="20"/>
          <w:szCs w:val="20"/>
        </w:rPr>
        <w:t>:</w:t>
      </w:r>
      <w:r w:rsidRPr="00626C5B">
        <w:rPr>
          <w:rFonts w:ascii="Arial" w:hAnsi="Arial" w:cs="Arial"/>
          <w:sz w:val="20"/>
          <w:szCs w:val="20"/>
        </w:rPr>
        <w:tab/>
      </w:r>
      <w:r w:rsidR="00A07882" w:rsidRPr="00626C5B">
        <w:rPr>
          <w:rFonts w:ascii="Arial" w:hAnsi="Arial" w:cs="Arial"/>
          <w:sz w:val="20"/>
          <w:szCs w:val="20"/>
        </w:rPr>
        <w:t xml:space="preserve">Value </w:t>
      </w:r>
      <w:r w:rsidRPr="00626C5B">
        <w:rPr>
          <w:rFonts w:ascii="Arial" w:hAnsi="Arial" w:cs="Arial"/>
          <w:sz w:val="20"/>
          <w:szCs w:val="20"/>
        </w:rPr>
        <w:t xml:space="preserve">0..7 </w:t>
      </w:r>
      <w:proofErr w:type="spellStart"/>
      <w:r w:rsidR="00A07882" w:rsidRPr="00626C5B">
        <w:rPr>
          <w:rFonts w:ascii="Arial" w:hAnsi="Arial" w:cs="Arial"/>
          <w:sz w:val="20"/>
          <w:szCs w:val="20"/>
        </w:rPr>
        <w:t>for</w:t>
      </w:r>
      <w:proofErr w:type="spellEnd"/>
      <w:r w:rsidR="00A07882"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07882" w:rsidRPr="00626C5B">
        <w:rPr>
          <w:rFonts w:ascii="Arial" w:hAnsi="Arial" w:cs="Arial"/>
          <w:sz w:val="20"/>
          <w:szCs w:val="20"/>
        </w:rPr>
        <w:t>the</w:t>
      </w:r>
      <w:proofErr w:type="spellEnd"/>
      <w:r w:rsidR="00A07882" w:rsidRPr="00626C5B">
        <w:rPr>
          <w:rFonts w:ascii="Arial" w:hAnsi="Arial" w:cs="Arial"/>
          <w:sz w:val="20"/>
          <w:szCs w:val="20"/>
        </w:rPr>
        <w:t xml:space="preserve"> </w:t>
      </w:r>
      <w:r w:rsidRPr="00626C5B">
        <w:rPr>
          <w:rFonts w:ascii="Arial" w:hAnsi="Arial" w:cs="Arial"/>
          <w:sz w:val="20"/>
          <w:szCs w:val="20"/>
        </w:rPr>
        <w:t xml:space="preserve">sensor </w:t>
      </w:r>
      <w:proofErr w:type="spellStart"/>
      <w:r w:rsidR="00A07882" w:rsidRPr="00626C5B">
        <w:rPr>
          <w:rFonts w:ascii="Arial" w:hAnsi="Arial" w:cs="Arial"/>
          <w:sz w:val="20"/>
          <w:szCs w:val="20"/>
        </w:rPr>
        <w:t>address</w:t>
      </w:r>
      <w:proofErr w:type="spellEnd"/>
    </w:p>
    <w:p w:rsidR="006B349A" w:rsidRPr="00626C5B" w:rsidRDefault="006B349A" w:rsidP="002D553A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ab/>
      </w:r>
      <w:r w:rsidRPr="00626C5B">
        <w:rPr>
          <w:rFonts w:ascii="Arial" w:hAnsi="Arial" w:cs="Arial"/>
          <w:sz w:val="20"/>
          <w:szCs w:val="20"/>
        </w:rPr>
        <w:tab/>
        <w:t xml:space="preserve">In case of a </w:t>
      </w:r>
      <w:proofErr w:type="spellStart"/>
      <w:r w:rsidRPr="00626C5B">
        <w:rPr>
          <w:rFonts w:ascii="Arial" w:hAnsi="Arial" w:cs="Arial"/>
          <w:sz w:val="20"/>
          <w:szCs w:val="20"/>
        </w:rPr>
        <w:t>negative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5B">
        <w:rPr>
          <w:rFonts w:ascii="Arial" w:hAnsi="Arial" w:cs="Arial"/>
          <w:sz w:val="20"/>
          <w:szCs w:val="20"/>
        </w:rPr>
        <w:t>temperature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5B">
        <w:rPr>
          <w:rFonts w:ascii="Arial" w:hAnsi="Arial" w:cs="Arial"/>
          <w:sz w:val="20"/>
          <w:szCs w:val="20"/>
        </w:rPr>
        <w:t>the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MSB of </w:t>
      </w:r>
      <w:proofErr w:type="spellStart"/>
      <w:r w:rsidRPr="00626C5B">
        <w:rPr>
          <w:rFonts w:ascii="Arial" w:hAnsi="Arial" w:cs="Arial"/>
          <w:sz w:val="20"/>
          <w:szCs w:val="20"/>
        </w:rPr>
        <w:t>the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5B">
        <w:rPr>
          <w:rFonts w:ascii="Arial" w:hAnsi="Arial" w:cs="Arial"/>
          <w:sz w:val="20"/>
          <w:szCs w:val="20"/>
        </w:rPr>
        <w:t>Address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5B">
        <w:rPr>
          <w:rFonts w:ascii="Arial" w:hAnsi="Arial" w:cs="Arial"/>
          <w:sz w:val="20"/>
          <w:szCs w:val="20"/>
        </w:rPr>
        <w:t>becomes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“1”</w:t>
      </w:r>
    </w:p>
    <w:p w:rsidR="002D553A" w:rsidRPr="00626C5B" w:rsidRDefault="002D553A" w:rsidP="002D553A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>Data:</w:t>
      </w:r>
      <w:r w:rsidRPr="00626C5B">
        <w:rPr>
          <w:rFonts w:ascii="Arial" w:hAnsi="Arial" w:cs="Arial"/>
          <w:sz w:val="20"/>
          <w:szCs w:val="20"/>
        </w:rPr>
        <w:tab/>
      </w:r>
      <w:r w:rsidRPr="00626C5B">
        <w:rPr>
          <w:rFonts w:ascii="Arial" w:hAnsi="Arial" w:cs="Arial"/>
          <w:sz w:val="20"/>
          <w:szCs w:val="20"/>
        </w:rPr>
        <w:tab/>
      </w:r>
      <w:proofErr w:type="spellStart"/>
      <w:r w:rsidR="005E57CA" w:rsidRPr="00626C5B">
        <w:rPr>
          <w:rFonts w:ascii="Arial" w:hAnsi="Arial" w:cs="Arial"/>
          <w:sz w:val="20"/>
          <w:szCs w:val="20"/>
        </w:rPr>
        <w:t>Nibbles</w:t>
      </w:r>
      <w:proofErr w:type="spellEnd"/>
      <w:r w:rsidR="005E57CA"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07882" w:rsidRPr="00626C5B">
        <w:rPr>
          <w:rFonts w:ascii="Arial" w:hAnsi="Arial" w:cs="Arial"/>
          <w:sz w:val="20"/>
          <w:szCs w:val="20"/>
        </w:rPr>
        <w:t>with</w:t>
      </w:r>
      <w:proofErr w:type="spellEnd"/>
      <w:r w:rsidR="00A07882" w:rsidRPr="00626C5B">
        <w:rPr>
          <w:rFonts w:ascii="Arial" w:hAnsi="Arial" w:cs="Arial"/>
          <w:sz w:val="20"/>
          <w:szCs w:val="20"/>
        </w:rPr>
        <w:t xml:space="preserve"> </w:t>
      </w:r>
      <w:r w:rsidR="005E57CA" w:rsidRPr="00626C5B">
        <w:rPr>
          <w:rFonts w:ascii="Arial" w:hAnsi="Arial" w:cs="Arial"/>
          <w:sz w:val="20"/>
          <w:szCs w:val="20"/>
        </w:rPr>
        <w:t xml:space="preserve">BCD </w:t>
      </w:r>
      <w:proofErr w:type="spellStart"/>
      <w:r w:rsidR="00A07882" w:rsidRPr="00626C5B">
        <w:rPr>
          <w:rFonts w:ascii="Arial" w:hAnsi="Arial" w:cs="Arial"/>
          <w:sz w:val="20"/>
          <w:szCs w:val="20"/>
        </w:rPr>
        <w:t>encoded</w:t>
      </w:r>
      <w:proofErr w:type="spellEnd"/>
      <w:r w:rsidR="00A07882" w:rsidRPr="00626C5B">
        <w:rPr>
          <w:rFonts w:ascii="Arial" w:hAnsi="Arial" w:cs="Arial"/>
          <w:sz w:val="20"/>
          <w:szCs w:val="20"/>
        </w:rPr>
        <w:t xml:space="preserve"> sensor data </w:t>
      </w:r>
      <w:proofErr w:type="spellStart"/>
      <w:r w:rsidR="00A07882" w:rsidRPr="00626C5B">
        <w:rPr>
          <w:rFonts w:ascii="Arial" w:hAnsi="Arial" w:cs="Arial"/>
          <w:sz w:val="20"/>
          <w:szCs w:val="20"/>
        </w:rPr>
        <w:t>values</w:t>
      </w:r>
      <w:proofErr w:type="spellEnd"/>
      <w:r w:rsidR="005E57CA" w:rsidRPr="00626C5B">
        <w:rPr>
          <w:rFonts w:ascii="Arial" w:hAnsi="Arial" w:cs="Arial"/>
          <w:sz w:val="20"/>
          <w:szCs w:val="20"/>
        </w:rPr>
        <w:t>.</w:t>
      </w:r>
    </w:p>
    <w:p w:rsidR="005E57CA" w:rsidRPr="00626C5B" w:rsidRDefault="005E57CA" w:rsidP="002D553A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>XOR:</w:t>
      </w:r>
      <w:r w:rsidRPr="00626C5B">
        <w:rPr>
          <w:rFonts w:ascii="Arial" w:hAnsi="Arial" w:cs="Arial"/>
          <w:sz w:val="20"/>
          <w:szCs w:val="20"/>
        </w:rPr>
        <w:tab/>
      </w:r>
      <w:r w:rsidRPr="00626C5B">
        <w:rPr>
          <w:rFonts w:ascii="Arial" w:hAnsi="Arial" w:cs="Arial"/>
          <w:sz w:val="20"/>
          <w:szCs w:val="20"/>
        </w:rPr>
        <w:tab/>
      </w:r>
      <w:proofErr w:type="spellStart"/>
      <w:r w:rsidRPr="00626C5B">
        <w:rPr>
          <w:rFonts w:ascii="Arial" w:hAnsi="Arial" w:cs="Arial"/>
          <w:sz w:val="20"/>
          <w:szCs w:val="20"/>
        </w:rPr>
        <w:t>Nibble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r w:rsidR="00A07882" w:rsidRPr="00626C5B">
        <w:rPr>
          <w:rFonts w:ascii="Arial" w:hAnsi="Arial" w:cs="Arial"/>
          <w:sz w:val="20"/>
          <w:szCs w:val="20"/>
        </w:rPr>
        <w:t xml:space="preserve">holding </w:t>
      </w:r>
      <w:r w:rsidRPr="00626C5B">
        <w:rPr>
          <w:rFonts w:ascii="Arial" w:hAnsi="Arial" w:cs="Arial"/>
          <w:sz w:val="20"/>
          <w:szCs w:val="20"/>
        </w:rPr>
        <w:t xml:space="preserve">XOR </w:t>
      </w:r>
      <w:r w:rsidR="00A07882" w:rsidRPr="00626C5B">
        <w:rPr>
          <w:rFonts w:ascii="Arial" w:hAnsi="Arial" w:cs="Arial"/>
          <w:sz w:val="20"/>
          <w:szCs w:val="20"/>
        </w:rPr>
        <w:t xml:space="preserve">of </w:t>
      </w:r>
      <w:proofErr w:type="spellStart"/>
      <w:r w:rsidR="00A07882" w:rsidRPr="00626C5B">
        <w:rPr>
          <w:rFonts w:ascii="Arial" w:hAnsi="Arial" w:cs="Arial"/>
          <w:sz w:val="20"/>
          <w:szCs w:val="20"/>
        </w:rPr>
        <w:t>the</w:t>
      </w:r>
      <w:proofErr w:type="spellEnd"/>
      <w:r w:rsidR="00A07882" w:rsidRPr="00626C5B">
        <w:rPr>
          <w:rFonts w:ascii="Arial" w:hAnsi="Arial" w:cs="Arial"/>
          <w:sz w:val="20"/>
          <w:szCs w:val="20"/>
        </w:rPr>
        <w:t xml:space="preserve"> </w:t>
      </w:r>
      <w:r w:rsidRPr="00626C5B">
        <w:rPr>
          <w:rFonts w:ascii="Arial" w:hAnsi="Arial" w:cs="Arial"/>
          <w:sz w:val="20"/>
          <w:szCs w:val="20"/>
        </w:rPr>
        <w:t>ST ^ A ^ DATA-</w:t>
      </w:r>
      <w:proofErr w:type="spellStart"/>
      <w:r w:rsidRPr="00626C5B">
        <w:rPr>
          <w:rFonts w:ascii="Arial" w:hAnsi="Arial" w:cs="Arial"/>
          <w:sz w:val="20"/>
          <w:szCs w:val="20"/>
        </w:rPr>
        <w:t>Nibble’s</w:t>
      </w:r>
      <w:proofErr w:type="spellEnd"/>
    </w:p>
    <w:p w:rsidR="005E57CA" w:rsidRPr="00626C5B" w:rsidRDefault="005E57CA" w:rsidP="002D553A">
      <w:pPr>
        <w:rPr>
          <w:rFonts w:ascii="Arial" w:hAnsi="Arial" w:cs="Arial"/>
          <w:sz w:val="20"/>
          <w:szCs w:val="20"/>
        </w:rPr>
      </w:pPr>
      <w:proofErr w:type="spellStart"/>
      <w:r w:rsidRPr="00626C5B">
        <w:rPr>
          <w:rFonts w:ascii="Arial" w:hAnsi="Arial" w:cs="Arial"/>
          <w:sz w:val="20"/>
          <w:szCs w:val="20"/>
        </w:rPr>
        <w:t>Checksum</w:t>
      </w:r>
      <w:proofErr w:type="spellEnd"/>
      <w:r w:rsidRPr="00626C5B">
        <w:rPr>
          <w:rFonts w:ascii="Arial" w:hAnsi="Arial" w:cs="Arial"/>
          <w:sz w:val="20"/>
          <w:szCs w:val="20"/>
        </w:rPr>
        <w:t>:</w:t>
      </w:r>
      <w:r w:rsidRPr="00626C5B">
        <w:rPr>
          <w:rFonts w:ascii="Arial" w:hAnsi="Arial" w:cs="Arial"/>
          <w:sz w:val="20"/>
          <w:szCs w:val="20"/>
        </w:rPr>
        <w:tab/>
      </w:r>
      <w:proofErr w:type="spellStart"/>
      <w:r w:rsidRPr="00626C5B">
        <w:rPr>
          <w:rFonts w:ascii="Arial" w:hAnsi="Arial" w:cs="Arial"/>
          <w:sz w:val="20"/>
          <w:szCs w:val="20"/>
        </w:rPr>
        <w:t>S</w:t>
      </w:r>
      <w:r w:rsidR="00A07882" w:rsidRPr="00626C5B">
        <w:rPr>
          <w:rFonts w:ascii="Arial" w:hAnsi="Arial" w:cs="Arial"/>
          <w:sz w:val="20"/>
          <w:szCs w:val="20"/>
        </w:rPr>
        <w:t>um</w:t>
      </w:r>
      <w:proofErr w:type="spellEnd"/>
      <w:r w:rsidR="00A07882" w:rsidRPr="00626C5B">
        <w:rPr>
          <w:rFonts w:ascii="Arial" w:hAnsi="Arial" w:cs="Arial"/>
          <w:sz w:val="20"/>
          <w:szCs w:val="20"/>
        </w:rPr>
        <w:t xml:space="preserve"> of </w:t>
      </w:r>
      <w:proofErr w:type="spellStart"/>
      <w:r w:rsidR="00A07882" w:rsidRPr="00626C5B">
        <w:rPr>
          <w:rFonts w:ascii="Arial" w:hAnsi="Arial" w:cs="Arial"/>
          <w:sz w:val="20"/>
          <w:szCs w:val="20"/>
        </w:rPr>
        <w:t>all</w:t>
      </w:r>
      <w:proofErr w:type="spellEnd"/>
      <w:r w:rsidR="00A07882"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5B">
        <w:rPr>
          <w:rFonts w:ascii="Arial" w:hAnsi="Arial" w:cs="Arial"/>
          <w:sz w:val="20"/>
          <w:szCs w:val="20"/>
        </w:rPr>
        <w:t>nibbles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+ 5 ( ST + A + NIBBLE</w:t>
      </w:r>
      <w:r w:rsidR="00A07882" w:rsidRPr="00626C5B">
        <w:rPr>
          <w:rFonts w:ascii="Arial" w:hAnsi="Arial" w:cs="Arial"/>
          <w:sz w:val="20"/>
          <w:szCs w:val="20"/>
        </w:rPr>
        <w:t>(</w:t>
      </w:r>
      <w:r w:rsidRPr="00626C5B">
        <w:rPr>
          <w:rFonts w:ascii="Arial" w:hAnsi="Arial" w:cs="Arial"/>
          <w:sz w:val="20"/>
          <w:szCs w:val="20"/>
        </w:rPr>
        <w:t>0</w:t>
      </w:r>
      <w:r w:rsidR="00A07882" w:rsidRPr="00626C5B">
        <w:rPr>
          <w:rFonts w:ascii="Arial" w:hAnsi="Arial" w:cs="Arial"/>
          <w:sz w:val="20"/>
          <w:szCs w:val="20"/>
        </w:rPr>
        <w:t>)</w:t>
      </w:r>
      <w:r w:rsidRPr="00626C5B">
        <w:rPr>
          <w:rFonts w:ascii="Arial" w:hAnsi="Arial" w:cs="Arial"/>
          <w:sz w:val="20"/>
          <w:szCs w:val="20"/>
        </w:rPr>
        <w:t xml:space="preserve"> + </w:t>
      </w:r>
      <w:r w:rsidR="00A07882" w:rsidRPr="00626C5B">
        <w:rPr>
          <w:rFonts w:ascii="Arial" w:hAnsi="Arial" w:cs="Arial"/>
          <w:sz w:val="20"/>
          <w:szCs w:val="20"/>
        </w:rPr>
        <w:t xml:space="preserve">.. + </w:t>
      </w:r>
      <w:proofErr w:type="spellStart"/>
      <w:r w:rsidRPr="00626C5B">
        <w:rPr>
          <w:rFonts w:ascii="Arial" w:hAnsi="Arial" w:cs="Arial"/>
          <w:sz w:val="20"/>
          <w:szCs w:val="20"/>
        </w:rPr>
        <w:t>NiBBLE</w:t>
      </w:r>
      <w:proofErr w:type="spellEnd"/>
      <w:r w:rsidR="00A07882" w:rsidRPr="00626C5B">
        <w:rPr>
          <w:rFonts w:ascii="Arial" w:hAnsi="Arial" w:cs="Arial"/>
          <w:sz w:val="20"/>
          <w:szCs w:val="20"/>
        </w:rPr>
        <w:t xml:space="preserve">(n) </w:t>
      </w:r>
      <w:r w:rsidRPr="00626C5B">
        <w:rPr>
          <w:rFonts w:ascii="Arial" w:hAnsi="Arial" w:cs="Arial"/>
          <w:sz w:val="20"/>
          <w:szCs w:val="20"/>
        </w:rPr>
        <w:t>+</w:t>
      </w:r>
      <w:r w:rsidR="00A07882" w:rsidRPr="00626C5B">
        <w:rPr>
          <w:rFonts w:ascii="Arial" w:hAnsi="Arial" w:cs="Arial"/>
          <w:sz w:val="20"/>
          <w:szCs w:val="20"/>
        </w:rPr>
        <w:t xml:space="preserve"> XOR +</w:t>
      </w:r>
      <w:r w:rsidRPr="00626C5B">
        <w:rPr>
          <w:rFonts w:ascii="Arial" w:hAnsi="Arial" w:cs="Arial"/>
          <w:sz w:val="20"/>
          <w:szCs w:val="20"/>
        </w:rPr>
        <w:t xml:space="preserve"> 5 ) &amp; 0xF</w:t>
      </w:r>
    </w:p>
    <w:p w:rsidR="00C76D8F" w:rsidRDefault="00C76D8F" w:rsidP="002D553A"/>
    <w:p w:rsidR="001E429A" w:rsidRDefault="001E429A" w:rsidP="002D553A"/>
    <w:p w:rsidR="00891FDB" w:rsidRPr="00891FDB" w:rsidRDefault="00891FDB" w:rsidP="00743E41">
      <w:pPr>
        <w:rPr>
          <w:rFonts w:ascii="Verdana" w:eastAsiaTheme="minorHAnsi" w:hAnsi="Verdana" w:cstheme="minorBidi"/>
          <w:sz w:val="18"/>
          <w:szCs w:val="22"/>
        </w:rPr>
      </w:pPr>
      <w:r>
        <w:rPr>
          <w:b/>
        </w:rPr>
        <w:br w:type="page"/>
      </w:r>
    </w:p>
    <w:p w:rsidR="00891FDB" w:rsidRDefault="00891FDB" w:rsidP="00743E41">
      <w:pPr>
        <w:rPr>
          <w:b/>
        </w:rPr>
        <w:sectPr w:rsidR="00891FDB" w:rsidSect="00891FDB">
          <w:pgSz w:w="11907" w:h="16839" w:code="9"/>
          <w:pgMar w:top="1418" w:right="1418" w:bottom="851" w:left="851" w:header="708" w:footer="708" w:gutter="0"/>
          <w:cols w:space="708"/>
          <w:docGrid w:linePitch="360"/>
        </w:sectPr>
      </w:pPr>
    </w:p>
    <w:p w:rsidR="0070435B" w:rsidRPr="00D812F2" w:rsidRDefault="0070435B" w:rsidP="00D812F2">
      <w:pPr>
        <w:rPr>
          <w:b/>
        </w:rPr>
      </w:pPr>
      <w:proofErr w:type="spellStart"/>
      <w:r>
        <w:rPr>
          <w:b/>
        </w:rPr>
        <w:lastRenderedPageBreak/>
        <w:t>Example</w:t>
      </w:r>
      <w:proofErr w:type="spellEnd"/>
      <w:r>
        <w:rPr>
          <w:b/>
        </w:rPr>
        <w:t xml:space="preserve"> WS2500-19</w:t>
      </w:r>
      <w:r w:rsidR="00D812F2">
        <w:rPr>
          <w:b/>
        </w:rPr>
        <w:t xml:space="preserve"> </w:t>
      </w:r>
      <w:proofErr w:type="spellStart"/>
      <w:r w:rsidR="00D812F2" w:rsidRPr="00D812F2">
        <w:rPr>
          <w:b/>
        </w:rPr>
        <w:t>brightness</w:t>
      </w:r>
      <w:proofErr w:type="spellEnd"/>
      <w:r w:rsidR="00D812F2" w:rsidRPr="00D812F2">
        <w:rPr>
          <w:b/>
        </w:rPr>
        <w:t xml:space="preserve"> sensor</w:t>
      </w:r>
    </w:p>
    <w:p w:rsidR="0070435B" w:rsidRDefault="0070435B" w:rsidP="00743E41">
      <w:pPr>
        <w:rPr>
          <w:b/>
        </w:rPr>
      </w:pPr>
      <w:r>
        <w:rPr>
          <w:b/>
          <w:noProof/>
        </w:rPr>
        <w:drawing>
          <wp:inline distT="0" distB="0" distL="0" distR="0">
            <wp:extent cx="4745180" cy="1154545"/>
            <wp:effectExtent l="0" t="0" r="0" b="762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500-1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497" cy="1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5B" w:rsidRDefault="0070435B" w:rsidP="00743E41">
      <w:pPr>
        <w:rPr>
          <w:b/>
        </w:rPr>
      </w:pPr>
    </w:p>
    <w:p w:rsidR="00C50709" w:rsidRDefault="001D13A6" w:rsidP="00743E41">
      <w:pPr>
        <w:rPr>
          <w:b/>
        </w:rPr>
      </w:pPr>
      <w:proofErr w:type="spellStart"/>
      <w:r w:rsidRPr="001D13A6">
        <w:rPr>
          <w:b/>
        </w:rPr>
        <w:t>Each</w:t>
      </w:r>
      <w:proofErr w:type="spellEnd"/>
      <w:r w:rsidRPr="001D13A6">
        <w:rPr>
          <w:b/>
        </w:rPr>
        <w:t xml:space="preserve"> frame is 66 bits long</w:t>
      </w:r>
      <w:r w:rsidR="00C50709">
        <w:rPr>
          <w:b/>
          <w:noProof/>
        </w:rPr>
        <w:drawing>
          <wp:inline distT="0" distB="0" distL="0" distR="0">
            <wp:extent cx="7749540" cy="212725"/>
            <wp:effectExtent l="0" t="0" r="381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4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709" w:rsidRDefault="00C50709" w:rsidP="00743E41">
      <w:pPr>
        <w:rPr>
          <w:b/>
        </w:rPr>
      </w:pPr>
    </w:p>
    <w:p w:rsidR="00C50709" w:rsidRDefault="00C50709" w:rsidP="00743E41">
      <w:pPr>
        <w:rPr>
          <w:b/>
        </w:rPr>
      </w:pPr>
      <w:r>
        <w:rPr>
          <w:b/>
        </w:rPr>
        <w:t>Message</w:t>
      </w:r>
    </w:p>
    <w:p w:rsidR="00C50709" w:rsidRDefault="00C50709" w:rsidP="00743E41">
      <w:pPr>
        <w:rPr>
          <w:b/>
        </w:rPr>
      </w:pPr>
      <w:r>
        <w:rPr>
          <w:b/>
          <w:noProof/>
        </w:rPr>
        <w:drawing>
          <wp:inline distT="0" distB="0" distL="0" distR="0">
            <wp:extent cx="5864860" cy="231140"/>
            <wp:effectExtent l="0" t="0" r="254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709" w:rsidRDefault="00C50709" w:rsidP="00C50709"/>
    <w:p w:rsidR="00C50709" w:rsidRPr="00626C5B" w:rsidRDefault="00C50709" w:rsidP="005C4BFC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 xml:space="preserve">The 1st bit of </w:t>
      </w:r>
      <w:proofErr w:type="spellStart"/>
      <w:r w:rsidRPr="00626C5B">
        <w:rPr>
          <w:rFonts w:ascii="Arial" w:hAnsi="Arial" w:cs="Arial"/>
          <w:sz w:val="20"/>
          <w:szCs w:val="20"/>
        </w:rPr>
        <w:t>each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3A6">
        <w:rPr>
          <w:rFonts w:ascii="Arial" w:hAnsi="Arial" w:cs="Arial"/>
          <w:sz w:val="20"/>
          <w:szCs w:val="20"/>
        </w:rPr>
        <w:t>nibble</w:t>
      </w:r>
      <w:proofErr w:type="spellEnd"/>
      <w:r w:rsidR="001D13A6">
        <w:rPr>
          <w:rFonts w:ascii="Arial" w:hAnsi="Arial" w:cs="Arial"/>
          <w:sz w:val="20"/>
          <w:szCs w:val="20"/>
        </w:rPr>
        <w:t xml:space="preserve"> </w:t>
      </w:r>
      <w:r w:rsidRPr="00626C5B">
        <w:rPr>
          <w:rFonts w:ascii="Arial" w:hAnsi="Arial" w:cs="Arial"/>
          <w:sz w:val="20"/>
          <w:szCs w:val="20"/>
        </w:rPr>
        <w:t>is</w:t>
      </w:r>
      <w:r w:rsidR="001D13A6">
        <w:rPr>
          <w:rFonts w:ascii="Arial" w:hAnsi="Arial" w:cs="Arial"/>
          <w:sz w:val="20"/>
          <w:szCs w:val="20"/>
        </w:rPr>
        <w:t xml:space="preserve"> in</w:t>
      </w:r>
      <w:r w:rsidRPr="00626C5B">
        <w:rPr>
          <w:rFonts w:ascii="Arial" w:hAnsi="Arial" w:cs="Arial"/>
          <w:sz w:val="20"/>
          <w:szCs w:val="20"/>
        </w:rPr>
        <w:t xml:space="preserve"> LSB, </w:t>
      </w:r>
      <w:proofErr w:type="spellStart"/>
      <w:r w:rsidRPr="00626C5B">
        <w:rPr>
          <w:rFonts w:ascii="Arial" w:hAnsi="Arial" w:cs="Arial"/>
          <w:sz w:val="20"/>
          <w:szCs w:val="20"/>
        </w:rPr>
        <w:t>so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we have </w:t>
      </w:r>
      <w:proofErr w:type="spellStart"/>
      <w:r w:rsidRPr="00626C5B">
        <w:rPr>
          <w:rFonts w:ascii="Arial" w:hAnsi="Arial" w:cs="Arial"/>
          <w:sz w:val="20"/>
          <w:szCs w:val="20"/>
        </w:rPr>
        <w:t>to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reverse </w:t>
      </w:r>
      <w:proofErr w:type="spellStart"/>
      <w:r w:rsidRPr="00626C5B">
        <w:rPr>
          <w:rFonts w:ascii="Arial" w:hAnsi="Arial" w:cs="Arial"/>
          <w:sz w:val="20"/>
          <w:szCs w:val="20"/>
        </w:rPr>
        <w:t>the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4 bits of </w:t>
      </w:r>
      <w:proofErr w:type="spellStart"/>
      <w:r w:rsidRPr="00626C5B">
        <w:rPr>
          <w:rFonts w:ascii="Arial" w:hAnsi="Arial" w:cs="Arial"/>
          <w:sz w:val="20"/>
          <w:szCs w:val="20"/>
        </w:rPr>
        <w:t>each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3A6">
        <w:rPr>
          <w:rFonts w:ascii="Arial" w:hAnsi="Arial" w:cs="Arial"/>
          <w:sz w:val="20"/>
          <w:szCs w:val="20"/>
        </w:rPr>
        <w:t>nibble</w:t>
      </w:r>
      <w:proofErr w:type="spellEnd"/>
      <w:r w:rsidRPr="00626C5B">
        <w:rPr>
          <w:rFonts w:ascii="Arial" w:hAnsi="Arial" w:cs="Arial"/>
          <w:sz w:val="20"/>
          <w:szCs w:val="20"/>
        </w:rPr>
        <w:t>.</w:t>
      </w:r>
    </w:p>
    <w:p w:rsidR="00C50709" w:rsidRPr="00626C5B" w:rsidRDefault="00C50709" w:rsidP="005C4BFC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626C5B">
        <w:rPr>
          <w:rFonts w:ascii="Arial" w:hAnsi="Arial" w:cs="Arial"/>
          <w:sz w:val="20"/>
          <w:szCs w:val="20"/>
        </w:rPr>
        <w:t>active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5B">
        <w:rPr>
          <w:rFonts w:ascii="Arial" w:hAnsi="Arial" w:cs="Arial"/>
          <w:sz w:val="20"/>
          <w:szCs w:val="20"/>
        </w:rPr>
        <w:t>values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626C5B">
        <w:rPr>
          <w:rFonts w:ascii="Arial" w:hAnsi="Arial" w:cs="Arial"/>
          <w:sz w:val="20"/>
          <w:szCs w:val="20"/>
        </w:rPr>
        <w:t>the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sensor is </w:t>
      </w:r>
      <w:proofErr w:type="spellStart"/>
      <w:r w:rsidRPr="00626C5B">
        <w:rPr>
          <w:rFonts w:ascii="Arial" w:hAnsi="Arial" w:cs="Arial"/>
          <w:sz w:val="20"/>
          <w:szCs w:val="20"/>
        </w:rPr>
        <w:t>coloured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in green in </w:t>
      </w:r>
      <w:proofErr w:type="spellStart"/>
      <w:r w:rsidRPr="00626C5B">
        <w:rPr>
          <w:rFonts w:ascii="Arial" w:hAnsi="Arial" w:cs="Arial"/>
          <w:sz w:val="20"/>
          <w:szCs w:val="20"/>
        </w:rPr>
        <w:t>the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5B">
        <w:rPr>
          <w:rFonts w:ascii="Arial" w:hAnsi="Arial" w:cs="Arial"/>
          <w:sz w:val="20"/>
          <w:szCs w:val="20"/>
        </w:rPr>
        <w:t>following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5B">
        <w:rPr>
          <w:rFonts w:ascii="Arial" w:hAnsi="Arial" w:cs="Arial"/>
          <w:sz w:val="20"/>
          <w:szCs w:val="20"/>
        </w:rPr>
        <w:t>tables</w:t>
      </w:r>
      <w:proofErr w:type="spellEnd"/>
      <w:r w:rsidRPr="00626C5B">
        <w:rPr>
          <w:rFonts w:ascii="Arial" w:hAnsi="Arial" w:cs="Arial"/>
          <w:sz w:val="20"/>
          <w:szCs w:val="20"/>
        </w:rPr>
        <w:t>: </w:t>
      </w:r>
    </w:p>
    <w:p w:rsidR="00C50709" w:rsidRDefault="00C50709" w:rsidP="00743E41">
      <w:pPr>
        <w:rPr>
          <w:b/>
        </w:rPr>
      </w:pPr>
      <w:r>
        <w:rPr>
          <w:b/>
          <w:noProof/>
        </w:rPr>
        <w:drawing>
          <wp:inline distT="0" distB="0" distL="0" distR="0">
            <wp:extent cx="5837555" cy="415925"/>
            <wp:effectExtent l="0" t="0" r="0" b="317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940"/>
        <w:gridCol w:w="991"/>
        <w:gridCol w:w="36"/>
        <w:gridCol w:w="1445"/>
        <w:gridCol w:w="934"/>
        <w:gridCol w:w="1000"/>
      </w:tblGrid>
      <w:tr w:rsidR="005C4BFC" w:rsidRPr="005C4BFC" w:rsidTr="00D0722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C4BFC" w:rsidRPr="005C4BFC" w:rsidRDefault="005C4BFC" w:rsidP="005C4BF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5C4BFC">
              <w:rPr>
                <w:rFonts w:ascii="Verdana" w:hAnsi="Verdana"/>
                <w:color w:val="333333"/>
                <w:sz w:val="18"/>
                <w:szCs w:val="18"/>
              </w:rPr>
              <w:t xml:space="preserve">BCD      </w:t>
            </w:r>
            <w:r w:rsidR="00D54F74">
              <w:rPr>
                <w:rFonts w:ascii="Verdana" w:hAnsi="Verdana"/>
                <w:color w:val="333333"/>
                <w:sz w:val="18"/>
                <w:szCs w:val="18"/>
              </w:rPr>
              <w:t xml:space="preserve">             </w:t>
            </w:r>
            <w:r w:rsidRPr="005C4BFC">
              <w:rPr>
                <w:rFonts w:ascii="Verdana" w:hAnsi="Verdana"/>
                <w:color w:val="333333"/>
                <w:sz w:val="18"/>
                <w:szCs w:val="18"/>
              </w:rPr>
              <w:t xml:space="preserve"> x1 Lux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4BFC" w:rsidRPr="005C4BFC" w:rsidRDefault="005C4BFC" w:rsidP="005C4BF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5C4BFC">
              <w:rPr>
                <w:rFonts w:ascii="Verdana" w:hAnsi="Verdana"/>
                <w:color w:val="333333"/>
                <w:sz w:val="18"/>
                <w:szCs w:val="18"/>
              </w:rPr>
              <w:t xml:space="preserve">   x10 Lux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4BFC" w:rsidRPr="005C4BFC" w:rsidRDefault="005C4BFC" w:rsidP="005C4BF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5C4BFC">
              <w:rPr>
                <w:rFonts w:ascii="Verdana" w:hAnsi="Verdana"/>
                <w:color w:val="333333"/>
                <w:sz w:val="18"/>
                <w:szCs w:val="18"/>
              </w:rPr>
              <w:t xml:space="preserve">  x100 Lux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4BFC" w:rsidRPr="005C4BFC" w:rsidRDefault="005C4BFC" w:rsidP="005C4BF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5C4BFC">
              <w:rPr>
                <w:rFonts w:ascii="Verdana" w:hAnsi="Verdana"/>
                <w:color w:val="333333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4BFC" w:rsidRPr="005C4BFC" w:rsidRDefault="005C4BFC" w:rsidP="005C4BF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5C4BFC">
              <w:rPr>
                <w:rFonts w:ascii="Verdana" w:hAnsi="Verdana"/>
                <w:color w:val="333333"/>
                <w:sz w:val="18"/>
                <w:szCs w:val="18"/>
              </w:rPr>
              <w:t xml:space="preserve"> Factor   x1 Min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4BFC" w:rsidRPr="005C4BFC" w:rsidRDefault="005C4BFC" w:rsidP="005C4BF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5C4BFC">
              <w:rPr>
                <w:rFonts w:ascii="Verdana" w:hAnsi="Verdana"/>
                <w:color w:val="333333"/>
                <w:sz w:val="18"/>
                <w:szCs w:val="18"/>
              </w:rPr>
              <w:t xml:space="preserve">   x10 Min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4BFC" w:rsidRPr="005C4BFC" w:rsidRDefault="005C4BFC" w:rsidP="005C4BF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5C4BFC">
              <w:rPr>
                <w:rFonts w:ascii="Verdana" w:hAnsi="Verdana"/>
                <w:color w:val="333333"/>
                <w:sz w:val="18"/>
                <w:szCs w:val="18"/>
              </w:rPr>
              <w:t xml:space="preserve"> x100 Min</w:t>
            </w:r>
          </w:p>
        </w:tc>
      </w:tr>
    </w:tbl>
    <w:p w:rsidR="005C4BFC" w:rsidRDefault="005C4BFC" w:rsidP="005C4BFC"/>
    <w:p w:rsidR="005C4BFC" w:rsidRPr="00626C5B" w:rsidRDefault="005C4BFC" w:rsidP="005C4BFC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 xml:space="preserve">Check </w:t>
      </w:r>
      <w:proofErr w:type="spellStart"/>
      <w:r w:rsidRPr="00626C5B">
        <w:rPr>
          <w:rFonts w:ascii="Arial" w:hAnsi="Arial" w:cs="Arial"/>
          <w:sz w:val="20"/>
          <w:szCs w:val="20"/>
        </w:rPr>
        <w:t>Xor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:  (</w:t>
      </w:r>
      <w:r w:rsidR="00195BCD" w:rsidRPr="00195BCD">
        <w:rPr>
          <w:rFonts w:ascii="Arial" w:hAnsi="Arial" w:cs="Arial"/>
          <w:sz w:val="20"/>
          <w:szCs w:val="20"/>
        </w:rPr>
        <w:t>5 ^</w:t>
      </w:r>
      <w:r w:rsidR="00195BCD">
        <w:rPr>
          <w:rFonts w:ascii="Arial" w:hAnsi="Arial" w:cs="Arial"/>
          <w:sz w:val="20"/>
          <w:szCs w:val="20"/>
        </w:rPr>
        <w:t xml:space="preserve"> 7 ^ 8 ^ 2 ^ 5 ^ 2 ^ 9 ^ 9 ^ 8 ) = 7</w:t>
      </w:r>
      <w:r w:rsidR="0070435B" w:rsidRPr="00626C5B">
        <w:rPr>
          <w:rFonts w:ascii="Arial" w:hAnsi="Arial" w:cs="Arial"/>
          <w:sz w:val="20"/>
          <w:szCs w:val="20"/>
        </w:rPr>
        <w:br/>
      </w:r>
      <w:proofErr w:type="spellStart"/>
      <w:r w:rsidR="0070435B" w:rsidRPr="00626C5B">
        <w:rPr>
          <w:rFonts w:ascii="Arial" w:hAnsi="Arial" w:cs="Arial"/>
          <w:sz w:val="20"/>
          <w:szCs w:val="20"/>
        </w:rPr>
        <w:t>Checks</w:t>
      </w:r>
      <w:r w:rsidRPr="00626C5B">
        <w:rPr>
          <w:rFonts w:ascii="Arial" w:hAnsi="Arial" w:cs="Arial"/>
          <w:sz w:val="20"/>
          <w:szCs w:val="20"/>
        </w:rPr>
        <w:t>um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: ((</w:t>
      </w:r>
      <w:r w:rsidR="00195BCD" w:rsidRPr="00195BCD">
        <w:rPr>
          <w:rFonts w:ascii="Arial" w:hAnsi="Arial" w:cs="Arial"/>
          <w:sz w:val="20"/>
          <w:szCs w:val="20"/>
        </w:rPr>
        <w:t>5 + 7 + 8 + 2 + 5 + 2 + 9 + 9 + 8 + 7</w:t>
      </w:r>
      <w:r w:rsidRPr="00626C5B">
        <w:rPr>
          <w:rFonts w:ascii="Arial" w:hAnsi="Arial" w:cs="Arial"/>
          <w:sz w:val="20"/>
          <w:szCs w:val="20"/>
        </w:rPr>
        <w:t>) + 5 ) &amp; 0xF = 9</w:t>
      </w:r>
    </w:p>
    <w:p w:rsidR="00C50709" w:rsidRDefault="00C50709" w:rsidP="00743E41">
      <w:pPr>
        <w:rPr>
          <w:b/>
        </w:rPr>
      </w:pPr>
    </w:p>
    <w:p w:rsidR="00743E41" w:rsidRDefault="005C4BFC" w:rsidP="005A514F">
      <w:r>
        <w:rPr>
          <w:noProof/>
        </w:rPr>
        <w:drawing>
          <wp:inline distT="0" distB="0" distL="0" distR="0">
            <wp:extent cx="1283970" cy="1034415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FC" w:rsidRDefault="005C4BFC" w:rsidP="005A514F"/>
    <w:p w:rsidR="005C4BFC" w:rsidRPr="005C4BFC" w:rsidRDefault="005C4BFC" w:rsidP="005A514F">
      <w:pPr>
        <w:rPr>
          <w:b/>
        </w:rPr>
      </w:pPr>
      <w:proofErr w:type="spellStart"/>
      <w:r w:rsidRPr="005C4BFC">
        <w:rPr>
          <w:b/>
        </w:rPr>
        <w:t>Results</w:t>
      </w:r>
      <w:proofErr w:type="spellEnd"/>
      <w:r w:rsidRPr="005C4BFC">
        <w:rPr>
          <w:b/>
        </w:rPr>
        <w:t>:</w:t>
      </w:r>
    </w:p>
    <w:p w:rsidR="005C4BFC" w:rsidRPr="00626C5B" w:rsidRDefault="005C4BFC" w:rsidP="005A514F">
      <w:pPr>
        <w:rPr>
          <w:rFonts w:ascii="Arial" w:hAnsi="Arial" w:cs="Arial"/>
          <w:sz w:val="20"/>
          <w:szCs w:val="20"/>
        </w:rPr>
      </w:pPr>
      <w:proofErr w:type="spellStart"/>
      <w:r w:rsidRPr="00626C5B">
        <w:rPr>
          <w:rFonts w:ascii="Arial" w:hAnsi="Arial" w:cs="Arial"/>
          <w:sz w:val="20"/>
          <w:szCs w:val="20"/>
        </w:rPr>
        <w:t>Brightness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528x10</w:t>
      </w:r>
      <w:r w:rsidRPr="00626C5B">
        <w:rPr>
          <w:rFonts w:ascii="Arial" w:hAnsi="Arial" w:cs="Arial"/>
          <w:sz w:val="20"/>
          <w:szCs w:val="20"/>
          <w:vertAlign w:val="superscript"/>
        </w:rPr>
        <w:t>2</w:t>
      </w:r>
      <w:r w:rsidRPr="00626C5B">
        <w:rPr>
          <w:rFonts w:ascii="Arial" w:hAnsi="Arial" w:cs="Arial"/>
          <w:sz w:val="20"/>
          <w:szCs w:val="20"/>
        </w:rPr>
        <w:t xml:space="preserve"> lux </w:t>
      </w:r>
    </w:p>
    <w:p w:rsidR="001D13A6" w:rsidRDefault="0070435B" w:rsidP="00AB0600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>E</w:t>
      </w:r>
      <w:r w:rsidR="005C4BFC" w:rsidRPr="00626C5B">
        <w:rPr>
          <w:rFonts w:ascii="Arial" w:hAnsi="Arial" w:cs="Arial"/>
          <w:sz w:val="20"/>
          <w:szCs w:val="20"/>
        </w:rPr>
        <w:t>xposition 899 minutes</w:t>
      </w:r>
    </w:p>
    <w:p w:rsidR="00D812F2" w:rsidRDefault="00D812F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D13A6" w:rsidRDefault="001D13A6" w:rsidP="001D13A6">
      <w:pPr>
        <w:rPr>
          <w:b/>
        </w:rPr>
      </w:pPr>
      <w:r w:rsidRPr="001D13A6">
        <w:rPr>
          <w:b/>
        </w:rPr>
        <w:lastRenderedPageBreak/>
        <w:t>Lacrosse WS7000-20  meteo sensor</w:t>
      </w:r>
    </w:p>
    <w:p w:rsidR="002E455E" w:rsidRPr="001D13A6" w:rsidRDefault="002E455E" w:rsidP="001D13A6">
      <w:pPr>
        <w:rPr>
          <w:b/>
        </w:rPr>
      </w:pPr>
    </w:p>
    <w:p w:rsidR="001D13A6" w:rsidRDefault="001D13A6" w:rsidP="001D13A6">
      <w:r>
        <w:rPr>
          <w:noProof/>
        </w:rPr>
        <w:drawing>
          <wp:inline distT="0" distB="0" distL="0" distR="0" wp14:anchorId="1D91F339" wp14:editId="032C814A">
            <wp:extent cx="745233" cy="1570182"/>
            <wp:effectExtent l="0" t="0" r="0" b="0"/>
            <wp:docPr id="6" name="Afbeelding 6" descr="http://www.f6fbb.org/domo/sensors/7000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f6fbb.org/domo/sensors/7000-2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965" cy="158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F2" w:rsidRDefault="00D812F2" w:rsidP="001D13A6"/>
    <w:p w:rsidR="001D13A6" w:rsidRPr="001D13A6" w:rsidRDefault="001D13A6" w:rsidP="001D13A6">
      <w:pPr>
        <w:pStyle w:val="Geenafstand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proofErr w:type="spellStart"/>
      <w:r w:rsidRPr="001D13A6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Each</w:t>
      </w:r>
      <w:proofErr w:type="spellEnd"/>
      <w:r w:rsidRPr="001D13A6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 xml:space="preserve"> frame is 81 bits long. </w:t>
      </w:r>
    </w:p>
    <w:p w:rsidR="001D13A6" w:rsidRDefault="001D13A6" w:rsidP="001D13A6">
      <w:pPr>
        <w:pStyle w:val="Geenafstand"/>
      </w:pPr>
      <w:r>
        <w:rPr>
          <w:noProof/>
          <w:lang w:eastAsia="nl-NL"/>
        </w:rPr>
        <w:drawing>
          <wp:inline distT="0" distB="0" distL="0" distR="0" wp14:anchorId="5D68B478" wp14:editId="14E04F78">
            <wp:extent cx="9252585" cy="216535"/>
            <wp:effectExtent l="0" t="0" r="571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58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3A6" w:rsidRDefault="001D13A6" w:rsidP="001D13A6">
      <w:pPr>
        <w:pStyle w:val="Geenafstand"/>
      </w:pPr>
    </w:p>
    <w:p w:rsidR="001D13A6" w:rsidRPr="001D13A6" w:rsidRDefault="001D13A6" w:rsidP="001D13A6">
      <w:pPr>
        <w:pStyle w:val="Geenafstand"/>
        <w:rPr>
          <w:b/>
        </w:rPr>
      </w:pPr>
      <w:r w:rsidRPr="001D13A6">
        <w:rPr>
          <w:b/>
        </w:rPr>
        <w:t>Message</w:t>
      </w:r>
    </w:p>
    <w:p w:rsidR="001D13A6" w:rsidRDefault="001D13A6" w:rsidP="001D13A6">
      <w:pPr>
        <w:pStyle w:val="Geenafstand"/>
      </w:pPr>
      <w:r>
        <w:rPr>
          <w:noProof/>
          <w:lang w:eastAsia="nl-NL"/>
        </w:rPr>
        <w:drawing>
          <wp:inline distT="0" distB="0" distL="0" distR="0" wp14:anchorId="7C5559F9" wp14:editId="7169AC2D">
            <wp:extent cx="8470265" cy="252730"/>
            <wp:effectExtent l="0" t="0" r="698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265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3A6" w:rsidRDefault="001D13A6" w:rsidP="001D13A6">
      <w:pPr>
        <w:pStyle w:val="Geenafstand"/>
      </w:pPr>
    </w:p>
    <w:p w:rsidR="001D13A6" w:rsidRPr="00626C5B" w:rsidRDefault="001D13A6" w:rsidP="001D13A6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 xml:space="preserve">The 1st bit of </w:t>
      </w:r>
      <w:proofErr w:type="spellStart"/>
      <w:r w:rsidRPr="00626C5B">
        <w:rPr>
          <w:rFonts w:ascii="Arial" w:hAnsi="Arial" w:cs="Arial"/>
          <w:sz w:val="20"/>
          <w:szCs w:val="20"/>
        </w:rPr>
        <w:t>each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nibble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626C5B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in</w:t>
      </w:r>
      <w:r w:rsidRPr="00626C5B">
        <w:rPr>
          <w:rFonts w:ascii="Arial" w:hAnsi="Arial" w:cs="Arial"/>
          <w:sz w:val="20"/>
          <w:szCs w:val="20"/>
        </w:rPr>
        <w:t xml:space="preserve"> LSB, </w:t>
      </w:r>
      <w:proofErr w:type="spellStart"/>
      <w:r w:rsidRPr="00626C5B">
        <w:rPr>
          <w:rFonts w:ascii="Arial" w:hAnsi="Arial" w:cs="Arial"/>
          <w:sz w:val="20"/>
          <w:szCs w:val="20"/>
        </w:rPr>
        <w:t>so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we have </w:t>
      </w:r>
      <w:proofErr w:type="spellStart"/>
      <w:r w:rsidRPr="00626C5B">
        <w:rPr>
          <w:rFonts w:ascii="Arial" w:hAnsi="Arial" w:cs="Arial"/>
          <w:sz w:val="20"/>
          <w:szCs w:val="20"/>
        </w:rPr>
        <w:t>to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reverse </w:t>
      </w:r>
      <w:proofErr w:type="spellStart"/>
      <w:r w:rsidRPr="00626C5B">
        <w:rPr>
          <w:rFonts w:ascii="Arial" w:hAnsi="Arial" w:cs="Arial"/>
          <w:sz w:val="20"/>
          <w:szCs w:val="20"/>
        </w:rPr>
        <w:t>the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4 bits of </w:t>
      </w:r>
      <w:proofErr w:type="spellStart"/>
      <w:r w:rsidRPr="00626C5B">
        <w:rPr>
          <w:rFonts w:ascii="Arial" w:hAnsi="Arial" w:cs="Arial"/>
          <w:sz w:val="20"/>
          <w:szCs w:val="20"/>
        </w:rPr>
        <w:t>each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nibble</w:t>
      </w:r>
      <w:proofErr w:type="spellEnd"/>
      <w:r w:rsidRPr="00626C5B">
        <w:rPr>
          <w:rFonts w:ascii="Arial" w:hAnsi="Arial" w:cs="Arial"/>
          <w:sz w:val="20"/>
          <w:szCs w:val="20"/>
        </w:rPr>
        <w:t>.</w:t>
      </w:r>
    </w:p>
    <w:p w:rsidR="001D13A6" w:rsidRPr="00626C5B" w:rsidRDefault="001D13A6" w:rsidP="001D13A6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626C5B">
        <w:rPr>
          <w:rFonts w:ascii="Arial" w:hAnsi="Arial" w:cs="Arial"/>
          <w:sz w:val="20"/>
          <w:szCs w:val="20"/>
        </w:rPr>
        <w:t>active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5B">
        <w:rPr>
          <w:rFonts w:ascii="Arial" w:hAnsi="Arial" w:cs="Arial"/>
          <w:sz w:val="20"/>
          <w:szCs w:val="20"/>
        </w:rPr>
        <w:t>values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626C5B">
        <w:rPr>
          <w:rFonts w:ascii="Arial" w:hAnsi="Arial" w:cs="Arial"/>
          <w:sz w:val="20"/>
          <w:szCs w:val="20"/>
        </w:rPr>
        <w:t>the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sensor is </w:t>
      </w:r>
      <w:proofErr w:type="spellStart"/>
      <w:r w:rsidRPr="00626C5B">
        <w:rPr>
          <w:rFonts w:ascii="Arial" w:hAnsi="Arial" w:cs="Arial"/>
          <w:sz w:val="20"/>
          <w:szCs w:val="20"/>
        </w:rPr>
        <w:t>coloured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in green in </w:t>
      </w:r>
      <w:proofErr w:type="spellStart"/>
      <w:r w:rsidRPr="00626C5B">
        <w:rPr>
          <w:rFonts w:ascii="Arial" w:hAnsi="Arial" w:cs="Arial"/>
          <w:sz w:val="20"/>
          <w:szCs w:val="20"/>
        </w:rPr>
        <w:t>the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5B">
        <w:rPr>
          <w:rFonts w:ascii="Arial" w:hAnsi="Arial" w:cs="Arial"/>
          <w:sz w:val="20"/>
          <w:szCs w:val="20"/>
        </w:rPr>
        <w:t>following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5B">
        <w:rPr>
          <w:rFonts w:ascii="Arial" w:hAnsi="Arial" w:cs="Arial"/>
          <w:sz w:val="20"/>
          <w:szCs w:val="20"/>
        </w:rPr>
        <w:t>tables</w:t>
      </w:r>
      <w:proofErr w:type="spellEnd"/>
      <w:r w:rsidRPr="00626C5B">
        <w:rPr>
          <w:rFonts w:ascii="Arial" w:hAnsi="Arial" w:cs="Arial"/>
          <w:sz w:val="20"/>
          <w:szCs w:val="20"/>
        </w:rPr>
        <w:t>: </w:t>
      </w:r>
    </w:p>
    <w:p w:rsidR="001D13A6" w:rsidRDefault="001D13A6" w:rsidP="001D13A6">
      <w:pPr>
        <w:pStyle w:val="Geenafstand"/>
      </w:pPr>
      <w:r>
        <w:rPr>
          <w:noProof/>
          <w:lang w:eastAsia="nl-NL"/>
        </w:rPr>
        <w:drawing>
          <wp:inline distT="0" distB="0" distL="0" distR="0" wp14:anchorId="7DFF2AF6" wp14:editId="41201FDF">
            <wp:extent cx="8482330" cy="469265"/>
            <wp:effectExtent l="0" t="0" r="0" b="698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233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3A6" w:rsidRDefault="001D13A6" w:rsidP="001D13A6">
      <w:pPr>
        <w:pStyle w:val="Geenafstand"/>
      </w:pPr>
      <w:r w:rsidRPr="00276A14">
        <w:t xml:space="preserve">BCD             </w:t>
      </w:r>
      <w:r w:rsidRPr="00584201">
        <w:rPr>
          <w:highlight w:val="cyan"/>
          <w:vertAlign w:val="superscript"/>
        </w:rPr>
        <w:t>+</w:t>
      </w:r>
      <w:r w:rsidRPr="00584201">
        <w:rPr>
          <w:highlight w:val="cyan"/>
        </w:rPr>
        <w:t>/</w:t>
      </w:r>
      <w:r w:rsidRPr="00584201">
        <w:rPr>
          <w:highlight w:val="cyan"/>
          <w:vertAlign w:val="subscript"/>
        </w:rPr>
        <w:t>-</w:t>
      </w:r>
      <w:r>
        <w:rPr>
          <w:vertAlign w:val="subscript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</w:t>
      </w:r>
      <w:proofErr w:type="spellStart"/>
      <w:r w:rsidRPr="0058420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nl-NL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>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         0.1 </w:t>
      </w:r>
      <w:proofErr w:type="spellStart"/>
      <w:r w:rsidRPr="0058420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nl-NL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>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ab/>
        <w:t xml:space="preserve">     1 </w:t>
      </w:r>
      <w:proofErr w:type="spellStart"/>
      <w:r w:rsidRPr="0058420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nl-NL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>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         10 </w:t>
      </w:r>
      <w:proofErr w:type="spellStart"/>
      <w:r w:rsidRPr="0058420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nl-NL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>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         0.1%          1%          10%         1hPa        10hPa      100hPa       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>null</w:t>
      </w:r>
      <w:proofErr w:type="spellEnd"/>
    </w:p>
    <w:p w:rsidR="001D13A6" w:rsidRPr="00276A14" w:rsidRDefault="001D13A6" w:rsidP="001D13A6">
      <w:pPr>
        <w:pStyle w:val="Geenafstand"/>
      </w:pPr>
    </w:p>
    <w:p w:rsidR="001D13A6" w:rsidRDefault="001D13A6" w:rsidP="001D13A6">
      <w:pPr>
        <w:pStyle w:val="Geenafstand"/>
      </w:pPr>
      <w:r>
        <w:rPr>
          <w:noProof/>
          <w:lang w:eastAsia="nl-NL"/>
        </w:rPr>
        <w:drawing>
          <wp:inline distT="0" distB="0" distL="0" distR="0" wp14:anchorId="08737546" wp14:editId="5066A7F0">
            <wp:extent cx="1359535" cy="11430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3A6" w:rsidRDefault="001D13A6" w:rsidP="001D13A6">
      <w:pPr>
        <w:pStyle w:val="Geenafstand"/>
        <w:rPr>
          <w:b/>
        </w:rPr>
      </w:pPr>
    </w:p>
    <w:p w:rsidR="001D13A6" w:rsidRPr="0038407B" w:rsidRDefault="001D13A6" w:rsidP="001D13A6">
      <w:pPr>
        <w:pStyle w:val="Geenafstand"/>
        <w:rPr>
          <w:rFonts w:ascii="Arial" w:hAnsi="Arial" w:cs="Arial"/>
          <w:b/>
          <w:sz w:val="20"/>
          <w:szCs w:val="20"/>
        </w:rPr>
      </w:pPr>
      <w:proofErr w:type="spellStart"/>
      <w:r w:rsidRPr="0038407B">
        <w:rPr>
          <w:rFonts w:ascii="Arial" w:hAnsi="Arial" w:cs="Arial"/>
          <w:b/>
          <w:sz w:val="20"/>
          <w:szCs w:val="20"/>
        </w:rPr>
        <w:t>Results</w:t>
      </w:r>
      <w:proofErr w:type="spellEnd"/>
      <w:r w:rsidRPr="0038407B">
        <w:rPr>
          <w:rFonts w:ascii="Arial" w:hAnsi="Arial" w:cs="Arial"/>
          <w:b/>
          <w:sz w:val="20"/>
          <w:szCs w:val="20"/>
        </w:rPr>
        <w:t>:</w:t>
      </w:r>
    </w:p>
    <w:p w:rsidR="001D13A6" w:rsidRPr="0038407B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proofErr w:type="spellStart"/>
      <w:r w:rsidRPr="0038407B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Temperature</w:t>
      </w:r>
      <w:proofErr w:type="spellEnd"/>
      <w:r w:rsidRPr="0038407B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:</w:t>
      </w:r>
      <w:r w:rsidRPr="0038407B">
        <w:rPr>
          <w:rFonts w:ascii="Arial" w:eastAsia="Times New Roman" w:hAnsi="Arial" w:cs="Arial"/>
          <w:color w:val="000000"/>
          <w:sz w:val="20"/>
          <w:szCs w:val="20"/>
          <w:lang w:eastAsia="nl-NL"/>
        </w:rPr>
        <w:tab/>
      </w:r>
      <w:r w:rsidRPr="0038407B">
        <w:rPr>
          <w:rFonts w:ascii="Arial" w:eastAsia="Times New Roman" w:hAnsi="Arial" w:cs="Arial"/>
          <w:b/>
          <w:color w:val="000000"/>
          <w:sz w:val="20"/>
          <w:szCs w:val="20"/>
          <w:lang w:eastAsia="nl-NL"/>
        </w:rPr>
        <w:t>-</w:t>
      </w:r>
      <w:r w:rsidRPr="0038407B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25.4 </w:t>
      </w:r>
      <w:proofErr w:type="spellStart"/>
      <w:r w:rsidRPr="0058420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nl-NL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>C</w:t>
      </w:r>
      <w:proofErr w:type="spellEnd"/>
      <w:r w:rsidRPr="0038407B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</w:t>
      </w:r>
    </w:p>
    <w:p w:rsidR="001D13A6" w:rsidRPr="0038407B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proofErr w:type="spellStart"/>
      <w:r w:rsidRPr="0038407B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H</w:t>
      </w: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>umidity</w:t>
      </w:r>
      <w:proofErr w:type="spellEnd"/>
      <w:r w:rsidRPr="0038407B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: </w:t>
      </w: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</w:t>
      </w:r>
      <w:r w:rsidRPr="0038407B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47.9 % </w:t>
      </w:r>
    </w:p>
    <w:p w:rsidR="001D13A6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proofErr w:type="spellStart"/>
      <w:r w:rsidRPr="0038407B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Pressure</w:t>
      </w:r>
      <w:proofErr w:type="spellEnd"/>
      <w:r w:rsidRPr="0038407B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 795 hPa (+ offset 200 hPa) = 995hPa</w:t>
      </w:r>
    </w:p>
    <w:p w:rsidR="001D13A6" w:rsidRDefault="001D13A6" w:rsidP="001D13A6"/>
    <w:p w:rsidR="001D13A6" w:rsidRPr="001D13A6" w:rsidRDefault="001D13A6" w:rsidP="001D13A6">
      <w:pPr>
        <w:rPr>
          <w:b/>
        </w:rPr>
      </w:pPr>
      <w:proofErr w:type="spellStart"/>
      <w:r w:rsidRPr="001D13A6">
        <w:rPr>
          <w:b/>
        </w:rPr>
        <w:t>Example</w:t>
      </w:r>
      <w:proofErr w:type="spellEnd"/>
      <w:r w:rsidRPr="001D13A6">
        <w:rPr>
          <w:b/>
        </w:rPr>
        <w:t xml:space="preserve"> WS7000-16 </w:t>
      </w:r>
      <w:proofErr w:type="spellStart"/>
      <w:r w:rsidRPr="001D13A6">
        <w:rPr>
          <w:b/>
        </w:rPr>
        <w:t>Rain</w:t>
      </w:r>
      <w:proofErr w:type="spellEnd"/>
      <w:r w:rsidRPr="001D13A6">
        <w:rPr>
          <w:b/>
        </w:rPr>
        <w:t xml:space="preserve"> Sensor</w:t>
      </w:r>
    </w:p>
    <w:p w:rsidR="001D13A6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>
        <w:rPr>
          <w:noProof/>
          <w:lang w:eastAsia="nl-NL"/>
        </w:rPr>
        <w:drawing>
          <wp:inline distT="0" distB="0" distL="0" distR="0" wp14:anchorId="269F3341" wp14:editId="447E177C">
            <wp:extent cx="1231156" cy="1385455"/>
            <wp:effectExtent l="0" t="0" r="7620" b="5715"/>
            <wp:docPr id="12" name="Afbeelding 12" descr="http://www.f6fbb.org/domo/sensors/7000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f6fbb.org/domo/sensors/7000-1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03" cy="13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55E" w:rsidRPr="002E455E" w:rsidRDefault="002E455E" w:rsidP="002E455E">
      <w:pPr>
        <w:rPr>
          <w:b/>
        </w:rPr>
      </w:pPr>
      <w:proofErr w:type="spellStart"/>
      <w:r w:rsidRPr="002E455E">
        <w:rPr>
          <w:b/>
        </w:rPr>
        <w:t>Each</w:t>
      </w:r>
      <w:proofErr w:type="spellEnd"/>
      <w:r w:rsidRPr="002E455E">
        <w:rPr>
          <w:b/>
        </w:rPr>
        <w:t xml:space="preserve"> frame is 46 bits long</w:t>
      </w:r>
    </w:p>
    <w:p w:rsidR="001D13A6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nl-NL"/>
        </w:rPr>
        <w:drawing>
          <wp:inline distT="0" distB="0" distL="0" distR="0" wp14:anchorId="3457C5D7" wp14:editId="264DA21F">
            <wp:extent cx="6150610" cy="215900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3A6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</w:p>
    <w:p w:rsidR="001D13A6" w:rsidRPr="002E455E" w:rsidRDefault="002E455E" w:rsidP="002E455E">
      <w:pPr>
        <w:rPr>
          <w:b/>
        </w:rPr>
      </w:pPr>
      <w:r w:rsidRPr="002E455E">
        <w:rPr>
          <w:b/>
        </w:rPr>
        <w:t>Message</w:t>
      </w:r>
    </w:p>
    <w:p w:rsidR="001D13A6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nl-NL"/>
        </w:rPr>
        <w:drawing>
          <wp:inline distT="0" distB="0" distL="0" distR="0" wp14:anchorId="0B515103" wp14:editId="499D9A16">
            <wp:extent cx="4219575" cy="219075"/>
            <wp:effectExtent l="0" t="0" r="9525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3A6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</w:p>
    <w:p w:rsidR="001D13A6" w:rsidRPr="00626C5B" w:rsidRDefault="001D13A6" w:rsidP="001D13A6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 xml:space="preserve">The 1st bit of </w:t>
      </w:r>
      <w:proofErr w:type="spellStart"/>
      <w:r w:rsidRPr="00626C5B">
        <w:rPr>
          <w:rFonts w:ascii="Arial" w:hAnsi="Arial" w:cs="Arial"/>
          <w:sz w:val="20"/>
          <w:szCs w:val="20"/>
        </w:rPr>
        <w:t>each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nibble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626C5B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in</w:t>
      </w:r>
      <w:r w:rsidRPr="00626C5B">
        <w:rPr>
          <w:rFonts w:ascii="Arial" w:hAnsi="Arial" w:cs="Arial"/>
          <w:sz w:val="20"/>
          <w:szCs w:val="20"/>
        </w:rPr>
        <w:t xml:space="preserve"> LSB, </w:t>
      </w:r>
      <w:proofErr w:type="spellStart"/>
      <w:r w:rsidRPr="00626C5B">
        <w:rPr>
          <w:rFonts w:ascii="Arial" w:hAnsi="Arial" w:cs="Arial"/>
          <w:sz w:val="20"/>
          <w:szCs w:val="20"/>
        </w:rPr>
        <w:t>so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we have </w:t>
      </w:r>
      <w:proofErr w:type="spellStart"/>
      <w:r w:rsidRPr="00626C5B">
        <w:rPr>
          <w:rFonts w:ascii="Arial" w:hAnsi="Arial" w:cs="Arial"/>
          <w:sz w:val="20"/>
          <w:szCs w:val="20"/>
        </w:rPr>
        <w:t>to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reverse </w:t>
      </w:r>
      <w:proofErr w:type="spellStart"/>
      <w:r w:rsidRPr="00626C5B">
        <w:rPr>
          <w:rFonts w:ascii="Arial" w:hAnsi="Arial" w:cs="Arial"/>
          <w:sz w:val="20"/>
          <w:szCs w:val="20"/>
        </w:rPr>
        <w:t>the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4 bits of </w:t>
      </w:r>
      <w:proofErr w:type="spellStart"/>
      <w:r w:rsidRPr="00626C5B">
        <w:rPr>
          <w:rFonts w:ascii="Arial" w:hAnsi="Arial" w:cs="Arial"/>
          <w:sz w:val="20"/>
          <w:szCs w:val="20"/>
        </w:rPr>
        <w:t>each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nibble</w:t>
      </w:r>
      <w:proofErr w:type="spellEnd"/>
      <w:r w:rsidRPr="00626C5B">
        <w:rPr>
          <w:rFonts w:ascii="Arial" w:hAnsi="Arial" w:cs="Arial"/>
          <w:sz w:val="20"/>
          <w:szCs w:val="20"/>
        </w:rPr>
        <w:t>.</w:t>
      </w:r>
    </w:p>
    <w:p w:rsidR="001D13A6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nl-NL"/>
        </w:rPr>
        <w:drawing>
          <wp:inline distT="0" distB="0" distL="0" distR="0" wp14:anchorId="3E2D0819" wp14:editId="609C7335">
            <wp:extent cx="4201160" cy="448310"/>
            <wp:effectExtent l="0" t="0" r="889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3A6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                                  Nibble3     Nibble2     Nibble1</w:t>
      </w:r>
    </w:p>
    <w:p w:rsidR="002E455E" w:rsidRDefault="002E455E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</w:p>
    <w:p w:rsidR="002E455E" w:rsidRDefault="002E455E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2E455E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Check </w:t>
      </w:r>
      <w:proofErr w:type="spellStart"/>
      <w:r w:rsidRPr="002E455E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Xor</w:t>
      </w:r>
      <w:proofErr w:type="spellEnd"/>
      <w:r w:rsidRPr="002E455E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: (2 ^ F ^ E ^ 2 ^ B ^ A) = 0</w:t>
      </w:r>
      <w:r w:rsidRPr="002E455E">
        <w:rPr>
          <w:rFonts w:ascii="Arial" w:eastAsia="Times New Roman" w:hAnsi="Arial" w:cs="Arial"/>
          <w:color w:val="000000"/>
          <w:sz w:val="20"/>
          <w:szCs w:val="20"/>
          <w:lang w:eastAsia="nl-NL"/>
        </w:rPr>
        <w:br/>
        <w:t xml:space="preserve">Check </w:t>
      </w:r>
      <w:proofErr w:type="spellStart"/>
      <w:r w:rsidRPr="002E455E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Sum</w:t>
      </w:r>
      <w:proofErr w:type="spellEnd"/>
      <w:r w:rsidRPr="002E455E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: (const5 + 2 + F + E + 2 + B + A) </w:t>
      </w:r>
      <w:proofErr w:type="spellStart"/>
      <w:r w:rsidRPr="002E455E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and</w:t>
      </w:r>
      <w:proofErr w:type="spellEnd"/>
      <w:r w:rsidRPr="002E455E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F = B</w:t>
      </w:r>
    </w:p>
    <w:p w:rsidR="002E455E" w:rsidRDefault="002E455E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</w:p>
    <w:p w:rsidR="001D13A6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nl-NL"/>
        </w:rPr>
        <w:drawing>
          <wp:inline distT="0" distB="0" distL="0" distR="0" wp14:anchorId="3FB96D1C" wp14:editId="479B9859">
            <wp:extent cx="1376045" cy="1145540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3A6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</w:p>
    <w:p w:rsidR="001D13A6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>Rain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= </w:t>
      </w:r>
      <w:r>
        <w:rPr>
          <w:color w:val="333333"/>
          <w:sz w:val="17"/>
          <w:szCs w:val="17"/>
          <w:shd w:val="clear" w:color="auto" w:fill="FFFFFF"/>
        </w:rPr>
        <w:t xml:space="preserve"> MSN&lt;&lt;8 + MID&lt;&lt;4 + LSN = </w:t>
      </w: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>0xB2E = 2862</w:t>
      </w:r>
    </w:p>
    <w:p w:rsidR="002E455E" w:rsidRPr="002E455E" w:rsidRDefault="002E455E" w:rsidP="002E455E">
      <w:pPr>
        <w:rPr>
          <w:rFonts w:ascii="Arial" w:hAnsi="Arial" w:cs="Arial"/>
          <w:sz w:val="20"/>
          <w:szCs w:val="20"/>
        </w:rPr>
      </w:pPr>
      <w:proofErr w:type="spellStart"/>
      <w:r w:rsidRPr="002E455E">
        <w:rPr>
          <w:rFonts w:ascii="Arial" w:hAnsi="Arial" w:cs="Arial"/>
          <w:sz w:val="20"/>
          <w:szCs w:val="20"/>
        </w:rPr>
        <w:t>This</w:t>
      </w:r>
      <w:proofErr w:type="spellEnd"/>
      <w:r w:rsidRPr="002E455E">
        <w:rPr>
          <w:rFonts w:ascii="Arial" w:hAnsi="Arial" w:cs="Arial"/>
          <w:sz w:val="20"/>
          <w:szCs w:val="20"/>
        </w:rPr>
        <w:t xml:space="preserve"> sensor </w:t>
      </w:r>
      <w:proofErr w:type="spellStart"/>
      <w:r w:rsidRPr="002E455E">
        <w:rPr>
          <w:rFonts w:ascii="Arial" w:hAnsi="Arial" w:cs="Arial"/>
          <w:sz w:val="20"/>
          <w:szCs w:val="20"/>
        </w:rPr>
        <w:t>sends</w:t>
      </w:r>
      <w:proofErr w:type="spellEnd"/>
      <w:r w:rsidRPr="002E455E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2E455E">
        <w:rPr>
          <w:rFonts w:ascii="Arial" w:hAnsi="Arial" w:cs="Arial"/>
          <w:sz w:val="20"/>
          <w:szCs w:val="20"/>
        </w:rPr>
        <w:t>value</w:t>
      </w:r>
      <w:proofErr w:type="spellEnd"/>
      <w:r w:rsidRPr="002E455E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2E455E">
        <w:rPr>
          <w:rFonts w:ascii="Arial" w:hAnsi="Arial" w:cs="Arial"/>
          <w:sz w:val="20"/>
          <w:szCs w:val="20"/>
        </w:rPr>
        <w:t>number</w:t>
      </w:r>
      <w:proofErr w:type="spellEnd"/>
      <w:r w:rsidRPr="002E45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455E">
        <w:rPr>
          <w:rFonts w:ascii="Arial" w:hAnsi="Arial" w:cs="Arial"/>
          <w:sz w:val="20"/>
          <w:szCs w:val="20"/>
        </w:rPr>
        <w:t>the</w:t>
      </w:r>
      <w:proofErr w:type="spellEnd"/>
      <w:r w:rsidRPr="002E45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455E">
        <w:rPr>
          <w:rFonts w:ascii="Arial" w:hAnsi="Arial" w:cs="Arial"/>
          <w:sz w:val="20"/>
          <w:szCs w:val="20"/>
        </w:rPr>
        <w:t>internal</w:t>
      </w:r>
      <w:proofErr w:type="spellEnd"/>
      <w:r w:rsidRPr="002E455E">
        <w:rPr>
          <w:rFonts w:ascii="Arial" w:hAnsi="Arial" w:cs="Arial"/>
          <w:sz w:val="20"/>
          <w:szCs w:val="20"/>
        </w:rPr>
        <w:t xml:space="preserve"> cup </w:t>
      </w:r>
      <w:proofErr w:type="spellStart"/>
      <w:r w:rsidRPr="002E455E">
        <w:rPr>
          <w:rFonts w:ascii="Arial" w:hAnsi="Arial" w:cs="Arial"/>
          <w:sz w:val="20"/>
          <w:szCs w:val="20"/>
        </w:rPr>
        <w:t>tilts</w:t>
      </w:r>
      <w:proofErr w:type="spellEnd"/>
      <w:r w:rsidRPr="002E45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455E">
        <w:rPr>
          <w:rFonts w:ascii="Arial" w:hAnsi="Arial" w:cs="Arial"/>
          <w:sz w:val="20"/>
          <w:szCs w:val="20"/>
        </w:rPr>
        <w:t>between</w:t>
      </w:r>
      <w:proofErr w:type="spellEnd"/>
      <w:r w:rsidRPr="002E45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455E">
        <w:rPr>
          <w:rFonts w:ascii="Arial" w:hAnsi="Arial" w:cs="Arial"/>
          <w:sz w:val="20"/>
          <w:szCs w:val="20"/>
        </w:rPr>
        <w:t>two</w:t>
      </w:r>
      <w:proofErr w:type="spellEnd"/>
      <w:r w:rsidRPr="002E45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455E">
        <w:rPr>
          <w:rFonts w:ascii="Arial" w:hAnsi="Arial" w:cs="Arial"/>
          <w:sz w:val="20"/>
          <w:szCs w:val="20"/>
        </w:rPr>
        <w:t>transmissions</w:t>
      </w:r>
      <w:proofErr w:type="spellEnd"/>
      <w:r w:rsidRPr="002E455E">
        <w:rPr>
          <w:rFonts w:ascii="Arial" w:hAnsi="Arial" w:cs="Arial"/>
          <w:sz w:val="20"/>
          <w:szCs w:val="20"/>
        </w:rPr>
        <w:t>.</w:t>
      </w:r>
    </w:p>
    <w:p w:rsidR="001D13A6" w:rsidRDefault="002E455E" w:rsidP="001D13A6">
      <w:pPr>
        <w:rPr>
          <w:rFonts w:ascii="Arial" w:hAnsi="Arial" w:cs="Arial"/>
          <w:color w:val="000000"/>
          <w:sz w:val="20"/>
          <w:szCs w:val="20"/>
        </w:rPr>
      </w:pPr>
      <w:r w:rsidRPr="002E455E">
        <w:rPr>
          <w:rFonts w:ascii="Arial" w:hAnsi="Arial" w:cs="Arial"/>
          <w:sz w:val="20"/>
          <w:szCs w:val="20"/>
        </w:rPr>
        <w:t xml:space="preserve">Every time </w:t>
      </w:r>
      <w:proofErr w:type="spellStart"/>
      <w:r w:rsidRPr="002E455E">
        <w:rPr>
          <w:rFonts w:ascii="Arial" w:hAnsi="Arial" w:cs="Arial"/>
          <w:sz w:val="20"/>
          <w:szCs w:val="20"/>
        </w:rPr>
        <w:t>it</w:t>
      </w:r>
      <w:proofErr w:type="spellEnd"/>
      <w:r w:rsidRPr="002E45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455E">
        <w:rPr>
          <w:rFonts w:ascii="Arial" w:hAnsi="Arial" w:cs="Arial"/>
          <w:sz w:val="20"/>
          <w:szCs w:val="20"/>
        </w:rPr>
        <w:t>increments</w:t>
      </w:r>
      <w:proofErr w:type="spellEnd"/>
      <w:r w:rsidRPr="002E455E">
        <w:rPr>
          <w:rFonts w:ascii="Arial" w:hAnsi="Arial" w:cs="Arial"/>
          <w:sz w:val="20"/>
          <w:szCs w:val="20"/>
        </w:rPr>
        <w:t xml:space="preserve"> 0.3mm </w:t>
      </w:r>
      <w:proofErr w:type="spellStart"/>
      <w:r w:rsidRPr="002E455E">
        <w:rPr>
          <w:rFonts w:ascii="Arial" w:hAnsi="Arial" w:cs="Arial"/>
          <w:sz w:val="20"/>
          <w:szCs w:val="20"/>
        </w:rPr>
        <w:t>rain</w:t>
      </w:r>
      <w:proofErr w:type="spellEnd"/>
      <w:r w:rsidRPr="002E455E">
        <w:rPr>
          <w:rFonts w:ascii="Arial" w:hAnsi="Arial" w:cs="Arial"/>
          <w:sz w:val="20"/>
          <w:szCs w:val="20"/>
        </w:rPr>
        <w:t xml:space="preserve"> </w:t>
      </w:r>
      <w:r w:rsidR="001D13A6">
        <w:rPr>
          <w:rFonts w:ascii="Arial" w:hAnsi="Arial" w:cs="Arial"/>
          <w:color w:val="000000"/>
          <w:sz w:val="20"/>
          <w:szCs w:val="20"/>
        </w:rPr>
        <w:br w:type="page"/>
      </w:r>
    </w:p>
    <w:p w:rsidR="001D13A6" w:rsidRPr="000C5D65" w:rsidRDefault="001D13A6" w:rsidP="001D13A6">
      <w:pPr>
        <w:rPr>
          <w:b/>
        </w:rPr>
      </w:pPr>
      <w:r w:rsidRPr="000C5D65">
        <w:rPr>
          <w:b/>
        </w:rPr>
        <w:lastRenderedPageBreak/>
        <w:t>Lacrosse WS7000-15 wind sensor</w:t>
      </w:r>
    </w:p>
    <w:p w:rsidR="001D13A6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>
        <w:rPr>
          <w:noProof/>
          <w:lang w:eastAsia="nl-NL"/>
        </w:rPr>
        <w:drawing>
          <wp:inline distT="0" distB="0" distL="0" distR="0" wp14:anchorId="6CFCA712" wp14:editId="33A2502E">
            <wp:extent cx="1116391" cy="1279484"/>
            <wp:effectExtent l="0" t="0" r="7620" b="0"/>
            <wp:docPr id="10" name="Afbeelding 10" descr="http://www.f6fbb.org/domo/sensors/7000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f6fbb.org/domo/sensors/7000-1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080" cy="128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3A6" w:rsidRDefault="001D13A6" w:rsidP="001D13A6">
      <w:pPr>
        <w:pStyle w:val="Geenafstand"/>
        <w:rPr>
          <w:color w:val="000000"/>
          <w:sz w:val="27"/>
          <w:szCs w:val="27"/>
        </w:rPr>
      </w:pPr>
    </w:p>
    <w:p w:rsidR="001D13A6" w:rsidRPr="001D13A6" w:rsidRDefault="001D13A6" w:rsidP="001D13A6">
      <w:pPr>
        <w:rPr>
          <w:b/>
        </w:rPr>
      </w:pPr>
      <w:proofErr w:type="spellStart"/>
      <w:r w:rsidRPr="001D13A6">
        <w:rPr>
          <w:b/>
        </w:rPr>
        <w:t>Each</w:t>
      </w:r>
      <w:proofErr w:type="spellEnd"/>
      <w:r w:rsidRPr="001D13A6">
        <w:rPr>
          <w:b/>
        </w:rPr>
        <w:t xml:space="preserve"> frame is 61 bits long</w:t>
      </w:r>
    </w:p>
    <w:p w:rsidR="001D13A6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nl-NL"/>
        </w:rPr>
        <w:drawing>
          <wp:inline distT="0" distB="0" distL="0" distR="0" wp14:anchorId="74EACB40" wp14:editId="6E844E95">
            <wp:extent cx="8169275" cy="250190"/>
            <wp:effectExtent l="0" t="0" r="317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927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3A6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</w:p>
    <w:p w:rsidR="001D13A6" w:rsidRPr="002E455E" w:rsidRDefault="002E455E" w:rsidP="002E455E">
      <w:pPr>
        <w:rPr>
          <w:b/>
        </w:rPr>
      </w:pPr>
      <w:r w:rsidRPr="002E455E">
        <w:rPr>
          <w:b/>
        </w:rPr>
        <w:t>Message</w:t>
      </w:r>
    </w:p>
    <w:p w:rsidR="001D13A6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nl-NL"/>
        </w:rPr>
        <w:drawing>
          <wp:inline distT="0" distB="0" distL="0" distR="0" wp14:anchorId="64C79F8A" wp14:editId="5940633F">
            <wp:extent cx="6047105" cy="259080"/>
            <wp:effectExtent l="0" t="0" r="0" b="762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3A6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</w:p>
    <w:p w:rsidR="001D13A6" w:rsidRPr="00626C5B" w:rsidRDefault="001D13A6" w:rsidP="001D13A6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 xml:space="preserve">The 1st bit of </w:t>
      </w:r>
      <w:proofErr w:type="spellStart"/>
      <w:r w:rsidRPr="00626C5B">
        <w:rPr>
          <w:rFonts w:ascii="Arial" w:hAnsi="Arial" w:cs="Arial"/>
          <w:sz w:val="20"/>
          <w:szCs w:val="20"/>
        </w:rPr>
        <w:t>each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nibble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626C5B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in</w:t>
      </w:r>
      <w:r w:rsidRPr="00626C5B">
        <w:rPr>
          <w:rFonts w:ascii="Arial" w:hAnsi="Arial" w:cs="Arial"/>
          <w:sz w:val="20"/>
          <w:szCs w:val="20"/>
        </w:rPr>
        <w:t xml:space="preserve"> LSB, </w:t>
      </w:r>
      <w:proofErr w:type="spellStart"/>
      <w:r w:rsidRPr="00626C5B">
        <w:rPr>
          <w:rFonts w:ascii="Arial" w:hAnsi="Arial" w:cs="Arial"/>
          <w:sz w:val="20"/>
          <w:szCs w:val="20"/>
        </w:rPr>
        <w:t>so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we have </w:t>
      </w:r>
      <w:proofErr w:type="spellStart"/>
      <w:r w:rsidRPr="00626C5B">
        <w:rPr>
          <w:rFonts w:ascii="Arial" w:hAnsi="Arial" w:cs="Arial"/>
          <w:sz w:val="20"/>
          <w:szCs w:val="20"/>
        </w:rPr>
        <w:t>to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reverse </w:t>
      </w:r>
      <w:proofErr w:type="spellStart"/>
      <w:r w:rsidRPr="00626C5B">
        <w:rPr>
          <w:rFonts w:ascii="Arial" w:hAnsi="Arial" w:cs="Arial"/>
          <w:sz w:val="20"/>
          <w:szCs w:val="20"/>
        </w:rPr>
        <w:t>the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4 bits of </w:t>
      </w:r>
      <w:proofErr w:type="spellStart"/>
      <w:r w:rsidRPr="00626C5B">
        <w:rPr>
          <w:rFonts w:ascii="Arial" w:hAnsi="Arial" w:cs="Arial"/>
          <w:sz w:val="20"/>
          <w:szCs w:val="20"/>
        </w:rPr>
        <w:t>each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nibble</w:t>
      </w:r>
      <w:proofErr w:type="spellEnd"/>
      <w:r w:rsidRPr="00626C5B">
        <w:rPr>
          <w:rFonts w:ascii="Arial" w:hAnsi="Arial" w:cs="Arial"/>
          <w:sz w:val="20"/>
          <w:szCs w:val="20"/>
        </w:rPr>
        <w:t>.</w:t>
      </w:r>
    </w:p>
    <w:p w:rsidR="001D13A6" w:rsidRPr="001D13A6" w:rsidRDefault="001D13A6" w:rsidP="001D13A6">
      <w:pPr>
        <w:rPr>
          <w:rFonts w:ascii="Arial" w:hAnsi="Arial" w:cs="Arial"/>
          <w:sz w:val="20"/>
          <w:szCs w:val="20"/>
        </w:rPr>
      </w:pPr>
      <w:r w:rsidRPr="00626C5B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626C5B">
        <w:rPr>
          <w:rFonts w:ascii="Arial" w:hAnsi="Arial" w:cs="Arial"/>
          <w:sz w:val="20"/>
          <w:szCs w:val="20"/>
        </w:rPr>
        <w:t>active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5B">
        <w:rPr>
          <w:rFonts w:ascii="Arial" w:hAnsi="Arial" w:cs="Arial"/>
          <w:sz w:val="20"/>
          <w:szCs w:val="20"/>
        </w:rPr>
        <w:t>values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626C5B">
        <w:rPr>
          <w:rFonts w:ascii="Arial" w:hAnsi="Arial" w:cs="Arial"/>
          <w:sz w:val="20"/>
          <w:szCs w:val="20"/>
        </w:rPr>
        <w:t>the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sensor is </w:t>
      </w:r>
      <w:proofErr w:type="spellStart"/>
      <w:r w:rsidRPr="00626C5B">
        <w:rPr>
          <w:rFonts w:ascii="Arial" w:hAnsi="Arial" w:cs="Arial"/>
          <w:sz w:val="20"/>
          <w:szCs w:val="20"/>
        </w:rPr>
        <w:t>coloured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in green in </w:t>
      </w:r>
      <w:proofErr w:type="spellStart"/>
      <w:r w:rsidRPr="00626C5B">
        <w:rPr>
          <w:rFonts w:ascii="Arial" w:hAnsi="Arial" w:cs="Arial"/>
          <w:sz w:val="20"/>
          <w:szCs w:val="20"/>
        </w:rPr>
        <w:t>the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5B">
        <w:rPr>
          <w:rFonts w:ascii="Arial" w:hAnsi="Arial" w:cs="Arial"/>
          <w:sz w:val="20"/>
          <w:szCs w:val="20"/>
        </w:rPr>
        <w:t>following</w:t>
      </w:r>
      <w:proofErr w:type="spellEnd"/>
      <w:r w:rsidRPr="00626C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5B">
        <w:rPr>
          <w:rFonts w:ascii="Arial" w:hAnsi="Arial" w:cs="Arial"/>
          <w:sz w:val="20"/>
          <w:szCs w:val="20"/>
        </w:rPr>
        <w:t>tables</w:t>
      </w:r>
      <w:proofErr w:type="spellEnd"/>
      <w:r w:rsidRPr="00626C5B">
        <w:rPr>
          <w:rFonts w:ascii="Arial" w:hAnsi="Arial" w:cs="Arial"/>
          <w:sz w:val="20"/>
          <w:szCs w:val="20"/>
        </w:rPr>
        <w:t>: </w:t>
      </w:r>
    </w:p>
    <w:p w:rsidR="001D13A6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nl-NL"/>
        </w:rPr>
        <w:drawing>
          <wp:inline distT="0" distB="0" distL="0" distR="0" wp14:anchorId="162C5A3B" wp14:editId="3E8E43F4">
            <wp:extent cx="6047105" cy="474345"/>
            <wp:effectExtent l="0" t="0" r="0" b="190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3A6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sensor   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>address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       x0.1kmh   x1kmh       x10kmh  </w:t>
      </w: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ab/>
        <w:t xml:space="preserve"> x1</w:t>
      </w:r>
      <w:r w:rsidRPr="00E86EB5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nl-NL"/>
        </w:rPr>
        <w:t xml:space="preserve"> o</w:t>
      </w: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          x10</w:t>
      </w:r>
      <w:r w:rsidRPr="00E86EB5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nl-NL"/>
        </w:rPr>
        <w:t xml:space="preserve"> o</w:t>
      </w: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      </w:t>
      </w:r>
      <w:r w:rsidRPr="00A006E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8=</w:t>
      </w:r>
      <w:r w:rsidRPr="00E86EB5">
        <w:rPr>
          <w:rFonts w:ascii="Arial" w:eastAsia="Times New Roman" w:hAnsi="Arial" w:cs="Arial"/>
          <w:color w:val="000000"/>
          <w:sz w:val="20"/>
          <w:szCs w:val="20"/>
          <w:highlight w:val="cyan"/>
          <w:lang w:eastAsia="nl-NL"/>
        </w:rPr>
        <w:t>10</w:t>
      </w:r>
      <w:r w:rsidRPr="00E86EB5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nl-NL"/>
        </w:rPr>
        <w:t>00</w:t>
      </w:r>
      <w:r w:rsidRPr="00A006E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</w:t>
      </w:r>
    </w:p>
    <w:p w:rsidR="001D13A6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                                                                                                     bit </w:t>
      </w:r>
      <w:r w:rsidRPr="00E86EB5">
        <w:rPr>
          <w:rFonts w:ascii="Arial" w:eastAsia="Times New Roman" w:hAnsi="Arial" w:cs="Arial"/>
          <w:color w:val="000000"/>
          <w:sz w:val="20"/>
          <w:szCs w:val="20"/>
          <w:highlight w:val="cyan"/>
          <w:lang w:eastAsia="nl-NL"/>
        </w:rPr>
        <w:t>3&amp;4</w:t>
      </w: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= x100</w:t>
      </w:r>
      <w:r w:rsidRPr="00E86EB5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nl-NL"/>
        </w:rPr>
        <w:t xml:space="preserve"> o</w:t>
      </w: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>and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bit </w:t>
      </w:r>
      <w:r w:rsidRPr="00E86EB5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nl-NL"/>
        </w:rPr>
        <w:t>2&amp;1</w:t>
      </w: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>=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>deviation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(0=</w:t>
      </w:r>
      <w:r w:rsidRPr="00E86EB5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± 0 °, 1 = ± 22,5 °, 2 = ± 45 °, 3 = ± 67,5 °</w:t>
      </w: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>)</w:t>
      </w:r>
    </w:p>
    <w:p w:rsidR="002E455E" w:rsidRDefault="002E455E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2E455E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Check </w:t>
      </w:r>
      <w:proofErr w:type="spellStart"/>
      <w:r w:rsidRPr="002E455E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Xor</w:t>
      </w:r>
      <w:proofErr w:type="spellEnd"/>
      <w:r w:rsidRPr="002E455E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: (3 ^ 7 ^ 5 ^ 2 ^ 1 ^ 0 ^ 0 ^ 8 ^ A) = 0</w:t>
      </w:r>
      <w:r w:rsidRPr="002E455E">
        <w:rPr>
          <w:rFonts w:ascii="Arial" w:eastAsia="Times New Roman" w:hAnsi="Arial" w:cs="Arial"/>
          <w:color w:val="000000"/>
          <w:sz w:val="20"/>
          <w:szCs w:val="20"/>
          <w:lang w:eastAsia="nl-NL"/>
        </w:rPr>
        <w:br/>
        <w:t xml:space="preserve">Check </w:t>
      </w:r>
      <w:proofErr w:type="spellStart"/>
      <w:r w:rsidRPr="002E455E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Sum</w:t>
      </w:r>
      <w:proofErr w:type="spellEnd"/>
      <w:r w:rsidRPr="002E455E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: (const5 + 3 + 7 + 5 + 2 + 1 + 0 + 0 + 8 + A) </w:t>
      </w:r>
      <w:proofErr w:type="spellStart"/>
      <w:r w:rsidRPr="002E455E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and</w:t>
      </w:r>
      <w:proofErr w:type="spellEnd"/>
      <w:r w:rsidRPr="002E455E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F = 9</w:t>
      </w:r>
    </w:p>
    <w:p w:rsidR="002E455E" w:rsidRDefault="002E455E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</w:p>
    <w:p w:rsidR="001D13A6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nl-NL"/>
        </w:rPr>
        <w:drawing>
          <wp:inline distT="0" distB="0" distL="0" distR="0" wp14:anchorId="72D1BC28" wp14:editId="732C4689">
            <wp:extent cx="1362710" cy="1164590"/>
            <wp:effectExtent l="0" t="0" r="889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3A6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</w:p>
    <w:p w:rsidR="001D13A6" w:rsidRPr="000C5D65" w:rsidRDefault="001D13A6" w:rsidP="001D13A6">
      <w:pPr>
        <w:pStyle w:val="Geenafstand"/>
        <w:rPr>
          <w:rFonts w:ascii="Arial" w:eastAsia="Times New Roman" w:hAnsi="Arial" w:cs="Arial"/>
          <w:b/>
          <w:color w:val="000000"/>
          <w:sz w:val="20"/>
          <w:szCs w:val="20"/>
          <w:lang w:eastAsia="nl-NL"/>
        </w:rPr>
      </w:pPr>
      <w:proofErr w:type="spellStart"/>
      <w:r w:rsidRPr="000C5D65">
        <w:rPr>
          <w:rFonts w:ascii="Arial" w:eastAsia="Times New Roman" w:hAnsi="Arial" w:cs="Arial"/>
          <w:b/>
          <w:color w:val="000000"/>
          <w:sz w:val="20"/>
          <w:szCs w:val="20"/>
          <w:lang w:eastAsia="nl-NL"/>
        </w:rPr>
        <w:t>Results</w:t>
      </w:r>
      <w:proofErr w:type="spellEnd"/>
      <w:r w:rsidRPr="000C5D65">
        <w:rPr>
          <w:rFonts w:ascii="Arial" w:eastAsia="Times New Roman" w:hAnsi="Arial" w:cs="Arial"/>
          <w:b/>
          <w:color w:val="000000"/>
          <w:sz w:val="20"/>
          <w:szCs w:val="20"/>
          <w:lang w:eastAsia="nl-NL"/>
        </w:rPr>
        <w:t xml:space="preserve"> in:</w:t>
      </w:r>
    </w:p>
    <w:p w:rsidR="001D13A6" w:rsidRPr="005C6659" w:rsidRDefault="001D13A6" w:rsidP="001D13A6">
      <w:pPr>
        <w:pStyle w:val="Geenafstand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>Windspeed:</w:t>
      </w:r>
      <w:r w:rsidRPr="005C6659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12.5 km/h</w:t>
      </w:r>
    </w:p>
    <w:p w:rsidR="0070435B" w:rsidRPr="0070435B" w:rsidRDefault="001D13A6" w:rsidP="002E455E">
      <w:pPr>
        <w:pStyle w:val="Geenafstand"/>
        <w:rPr>
          <w:color w:val="333333"/>
          <w:szCs w:val="18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>Direction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:  </w:t>
      </w:r>
      <w:r w:rsidRPr="005C6659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200 </w:t>
      </w:r>
      <w:proofErr w:type="spellStart"/>
      <w:r w:rsidRPr="005C6659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deg</w:t>
      </w:r>
      <w:proofErr w:type="spellEnd"/>
      <w:r w:rsidRPr="005C6659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± 0.1 </w:t>
      </w:r>
      <w:proofErr w:type="spellStart"/>
      <w:r w:rsidRPr="005C6659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deg</w:t>
      </w:r>
      <w:proofErr w:type="spellEnd"/>
    </w:p>
    <w:sectPr w:rsidR="0070435B" w:rsidRPr="0070435B" w:rsidSect="00891FDB">
      <w:pgSz w:w="16839" w:h="11907" w:orient="landscape" w:code="9"/>
      <w:pgMar w:top="851" w:right="1418" w:bottom="141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34C3"/>
    <w:multiLevelType w:val="hybridMultilevel"/>
    <w:tmpl w:val="AE407894"/>
    <w:lvl w:ilvl="0" w:tplc="5DD87EAA">
      <w:start w:val="1"/>
      <w:numFmt w:val="bullet"/>
      <w:pStyle w:val="Lijststreepjetweedeniveau"/>
      <w:lvlText w:val="–"/>
      <w:lvlJc w:val="left"/>
      <w:pPr>
        <w:ind w:left="587" w:hanging="360"/>
      </w:pPr>
      <w:rPr>
        <w:rFonts w:ascii="Verdana" w:hAnsi="Verdan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47BF3"/>
    <w:multiLevelType w:val="multilevel"/>
    <w:tmpl w:val="CBE0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DB40F8"/>
    <w:multiLevelType w:val="hybridMultilevel"/>
    <w:tmpl w:val="7C08C8CA"/>
    <w:lvl w:ilvl="0" w:tplc="12E2BE0A">
      <w:start w:val="1"/>
      <w:numFmt w:val="decimal"/>
      <w:lvlText w:val="%1"/>
      <w:lvlJc w:val="left"/>
      <w:pPr>
        <w:ind w:left="720" w:hanging="360"/>
      </w:pPr>
      <w:rPr>
        <w:rFonts w:ascii="Verdana" w:hAnsi="Verdana" w:hint="default"/>
        <w:b w:val="0"/>
        <w:i w:val="0"/>
        <w:sz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E57E3"/>
    <w:multiLevelType w:val="multilevel"/>
    <w:tmpl w:val="C45C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A81C54"/>
    <w:multiLevelType w:val="hybridMultilevel"/>
    <w:tmpl w:val="D472A18E"/>
    <w:lvl w:ilvl="0" w:tplc="97B4597E">
      <w:start w:val="1"/>
      <w:numFmt w:val="bullet"/>
      <w:pStyle w:val="Lij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0A03A0"/>
    <w:multiLevelType w:val="hybridMultilevel"/>
    <w:tmpl w:val="615C8A74"/>
    <w:lvl w:ilvl="0" w:tplc="12E2BE0A">
      <w:start w:val="1"/>
      <w:numFmt w:val="decimal"/>
      <w:lvlText w:val="%1"/>
      <w:lvlJc w:val="left"/>
      <w:pPr>
        <w:ind w:left="360" w:hanging="360"/>
      </w:pPr>
      <w:rPr>
        <w:rFonts w:ascii="Verdana" w:hAnsi="Verdana" w:hint="default"/>
        <w:b w:val="0"/>
        <w:i w:val="0"/>
        <w:sz w:val="18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83C331C"/>
    <w:multiLevelType w:val="multilevel"/>
    <w:tmpl w:val="615C8A74"/>
    <w:lvl w:ilvl="0">
      <w:start w:val="1"/>
      <w:numFmt w:val="decimal"/>
      <w:lvlText w:val="%1"/>
      <w:lvlJc w:val="left"/>
      <w:pPr>
        <w:ind w:left="720" w:hanging="360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57A"/>
    <w:rsid w:val="000436D8"/>
    <w:rsid w:val="000D71A3"/>
    <w:rsid w:val="000E4513"/>
    <w:rsid w:val="000F0A32"/>
    <w:rsid w:val="00123231"/>
    <w:rsid w:val="00195BCD"/>
    <w:rsid w:val="001D13A6"/>
    <w:rsid w:val="001E10EF"/>
    <w:rsid w:val="001E429A"/>
    <w:rsid w:val="002400B3"/>
    <w:rsid w:val="002819EC"/>
    <w:rsid w:val="002A6674"/>
    <w:rsid w:val="002D553A"/>
    <w:rsid w:val="002E455E"/>
    <w:rsid w:val="00310B62"/>
    <w:rsid w:val="005A514F"/>
    <w:rsid w:val="005C4BFC"/>
    <w:rsid w:val="005E57CA"/>
    <w:rsid w:val="005F44D8"/>
    <w:rsid w:val="005F7B42"/>
    <w:rsid w:val="00626C5B"/>
    <w:rsid w:val="006B349A"/>
    <w:rsid w:val="0070435B"/>
    <w:rsid w:val="00743E41"/>
    <w:rsid w:val="007774E9"/>
    <w:rsid w:val="0079657A"/>
    <w:rsid w:val="00836FD3"/>
    <w:rsid w:val="00890259"/>
    <w:rsid w:val="00891FDB"/>
    <w:rsid w:val="008A0652"/>
    <w:rsid w:val="008A0E7B"/>
    <w:rsid w:val="00A07882"/>
    <w:rsid w:val="00AB0600"/>
    <w:rsid w:val="00AD376C"/>
    <w:rsid w:val="00BD0062"/>
    <w:rsid w:val="00C50709"/>
    <w:rsid w:val="00C76D8F"/>
    <w:rsid w:val="00CC3785"/>
    <w:rsid w:val="00D54F74"/>
    <w:rsid w:val="00D76A6B"/>
    <w:rsid w:val="00D812F2"/>
    <w:rsid w:val="00E45B7C"/>
    <w:rsid w:val="00E54E47"/>
    <w:rsid w:val="00F1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43E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1"/>
    <w:qFormat/>
    <w:rsid w:val="00D76A6B"/>
    <w:pPr>
      <w:pageBreakBefore/>
      <w:widowControl w:val="0"/>
      <w:spacing w:after="700" w:line="300" w:lineRule="atLeast"/>
      <w:contextualSpacing/>
      <w:outlineLvl w:val="0"/>
    </w:pPr>
    <w:rPr>
      <w:rFonts w:eastAsiaTheme="majorEastAsia" w:cstheme="majorBidi"/>
      <w:bCs/>
      <w:kern w:val="32"/>
      <w:szCs w:val="28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rsid w:val="00E45B7C"/>
    <w:pPr>
      <w:keepNext/>
      <w:widowControl w:val="0"/>
      <w:spacing w:before="200" w:line="300" w:lineRule="atLeast"/>
      <w:contextualSpacing/>
      <w:outlineLvl w:val="1"/>
    </w:pPr>
    <w:rPr>
      <w:rFonts w:eastAsiaTheme="majorEastAsia" w:cstheme="majorBidi"/>
      <w:b/>
      <w:bCs/>
      <w:kern w:val="32"/>
      <w:szCs w:val="26"/>
    </w:rPr>
  </w:style>
  <w:style w:type="paragraph" w:styleId="Kop3">
    <w:name w:val="heading 3"/>
    <w:basedOn w:val="Standaard"/>
    <w:next w:val="Standaard"/>
    <w:link w:val="Kop3Char"/>
    <w:uiPriority w:val="1"/>
    <w:unhideWhenUsed/>
    <w:qFormat/>
    <w:rsid w:val="00E45B7C"/>
    <w:pPr>
      <w:keepNext/>
      <w:widowControl w:val="0"/>
      <w:spacing w:before="240"/>
      <w:outlineLvl w:val="2"/>
    </w:pPr>
    <w:rPr>
      <w:rFonts w:eastAsiaTheme="majorEastAsia" w:cstheme="majorBidi"/>
      <w:bCs/>
      <w:i/>
      <w:kern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AD37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sid w:val="000E4513"/>
    <w:rPr>
      <w:rFonts w:ascii="Verdana" w:eastAsiaTheme="majorEastAsia" w:hAnsi="Verdana" w:cstheme="majorBidi"/>
      <w:bCs/>
      <w:kern w:val="32"/>
      <w:sz w:val="24"/>
      <w:szCs w:val="28"/>
    </w:rPr>
  </w:style>
  <w:style w:type="character" w:customStyle="1" w:styleId="Kop2Char">
    <w:name w:val="Kop 2 Char"/>
    <w:basedOn w:val="Standaardalinea-lettertype"/>
    <w:link w:val="Kop2"/>
    <w:uiPriority w:val="1"/>
    <w:rsid w:val="000E4513"/>
    <w:rPr>
      <w:rFonts w:ascii="Verdana" w:eastAsiaTheme="majorEastAsia" w:hAnsi="Verdana" w:cstheme="majorBidi"/>
      <w:b/>
      <w:bCs/>
      <w:kern w:val="32"/>
      <w:sz w:val="18"/>
      <w:szCs w:val="26"/>
    </w:rPr>
  </w:style>
  <w:style w:type="character" w:customStyle="1" w:styleId="Kop3Char">
    <w:name w:val="Kop 3 Char"/>
    <w:basedOn w:val="Standaardalinea-lettertype"/>
    <w:link w:val="Kop3"/>
    <w:uiPriority w:val="1"/>
    <w:rsid w:val="000E4513"/>
    <w:rPr>
      <w:rFonts w:ascii="Verdana" w:eastAsiaTheme="majorEastAsia" w:hAnsi="Verdana" w:cstheme="majorBidi"/>
      <w:bCs/>
      <w:i/>
      <w:kern w:val="32"/>
      <w:sz w:val="18"/>
    </w:rPr>
  </w:style>
  <w:style w:type="paragraph" w:customStyle="1" w:styleId="Lijstbullet">
    <w:name w:val="Lijst bullet"/>
    <w:basedOn w:val="Standaard"/>
    <w:uiPriority w:val="2"/>
    <w:qFormat/>
    <w:rsid w:val="005F44D8"/>
    <w:pPr>
      <w:numPr>
        <w:numId w:val="1"/>
      </w:numPr>
      <w:tabs>
        <w:tab w:val="left" w:pos="227"/>
      </w:tabs>
      <w:ind w:left="227" w:hanging="227"/>
    </w:pPr>
  </w:style>
  <w:style w:type="paragraph" w:styleId="Lijstalinea">
    <w:name w:val="List Paragraph"/>
    <w:basedOn w:val="Standaard"/>
    <w:uiPriority w:val="34"/>
    <w:rsid w:val="002A6674"/>
    <w:pPr>
      <w:ind w:left="720"/>
      <w:contextualSpacing/>
    </w:pPr>
  </w:style>
  <w:style w:type="paragraph" w:customStyle="1" w:styleId="Lijststreepjetweedeniveau">
    <w:name w:val="Lijst streepje (tweede niveau)"/>
    <w:basedOn w:val="Standaard"/>
    <w:uiPriority w:val="2"/>
    <w:qFormat/>
    <w:rsid w:val="002A6674"/>
    <w:pPr>
      <w:numPr>
        <w:numId w:val="3"/>
      </w:numPr>
      <w:ind w:left="454" w:hanging="227"/>
    </w:pPr>
  </w:style>
  <w:style w:type="paragraph" w:styleId="Geenafstand">
    <w:name w:val="No Spacing"/>
    <w:uiPriority w:val="1"/>
    <w:qFormat/>
    <w:rsid w:val="000E4513"/>
    <w:pPr>
      <w:spacing w:after="0" w:line="240" w:lineRule="auto"/>
    </w:pPr>
    <w:rPr>
      <w:rFonts w:ascii="Verdana" w:hAnsi="Verdana"/>
      <w:sz w:val="18"/>
    </w:rPr>
  </w:style>
  <w:style w:type="paragraph" w:styleId="Normaalweb">
    <w:name w:val="Normal (Web)"/>
    <w:basedOn w:val="Standaard"/>
    <w:uiPriority w:val="99"/>
    <w:unhideWhenUsed/>
    <w:rsid w:val="0079657A"/>
    <w:pPr>
      <w:spacing w:before="100" w:beforeAutospacing="1" w:after="100" w:afterAutospacing="1"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AD376C"/>
    <w:rPr>
      <w:rFonts w:asciiTheme="majorHAnsi" w:eastAsiaTheme="majorEastAsia" w:hAnsiTheme="majorHAnsi" w:cstheme="majorBidi"/>
      <w:i/>
      <w:iCs/>
      <w:color w:val="365F91" w:themeColor="accent1" w:themeShade="BF"/>
      <w:sz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D13A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13A6"/>
    <w:rPr>
      <w:rFonts w:ascii="Tahoma" w:eastAsia="Times New Roman" w:hAnsi="Tahoma" w:cs="Tahoma"/>
      <w:sz w:val="16"/>
      <w:szCs w:val="16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43E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1"/>
    <w:qFormat/>
    <w:rsid w:val="00D76A6B"/>
    <w:pPr>
      <w:pageBreakBefore/>
      <w:widowControl w:val="0"/>
      <w:spacing w:after="700" w:line="300" w:lineRule="atLeast"/>
      <w:contextualSpacing/>
      <w:outlineLvl w:val="0"/>
    </w:pPr>
    <w:rPr>
      <w:rFonts w:eastAsiaTheme="majorEastAsia" w:cstheme="majorBidi"/>
      <w:bCs/>
      <w:kern w:val="32"/>
      <w:szCs w:val="28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rsid w:val="00E45B7C"/>
    <w:pPr>
      <w:keepNext/>
      <w:widowControl w:val="0"/>
      <w:spacing w:before="200" w:line="300" w:lineRule="atLeast"/>
      <w:contextualSpacing/>
      <w:outlineLvl w:val="1"/>
    </w:pPr>
    <w:rPr>
      <w:rFonts w:eastAsiaTheme="majorEastAsia" w:cstheme="majorBidi"/>
      <w:b/>
      <w:bCs/>
      <w:kern w:val="32"/>
      <w:szCs w:val="26"/>
    </w:rPr>
  </w:style>
  <w:style w:type="paragraph" w:styleId="Kop3">
    <w:name w:val="heading 3"/>
    <w:basedOn w:val="Standaard"/>
    <w:next w:val="Standaard"/>
    <w:link w:val="Kop3Char"/>
    <w:uiPriority w:val="1"/>
    <w:unhideWhenUsed/>
    <w:qFormat/>
    <w:rsid w:val="00E45B7C"/>
    <w:pPr>
      <w:keepNext/>
      <w:widowControl w:val="0"/>
      <w:spacing w:before="240"/>
      <w:outlineLvl w:val="2"/>
    </w:pPr>
    <w:rPr>
      <w:rFonts w:eastAsiaTheme="majorEastAsia" w:cstheme="majorBidi"/>
      <w:bCs/>
      <w:i/>
      <w:kern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AD37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sid w:val="000E4513"/>
    <w:rPr>
      <w:rFonts w:ascii="Verdana" w:eastAsiaTheme="majorEastAsia" w:hAnsi="Verdana" w:cstheme="majorBidi"/>
      <w:bCs/>
      <w:kern w:val="32"/>
      <w:sz w:val="24"/>
      <w:szCs w:val="28"/>
    </w:rPr>
  </w:style>
  <w:style w:type="character" w:customStyle="1" w:styleId="Kop2Char">
    <w:name w:val="Kop 2 Char"/>
    <w:basedOn w:val="Standaardalinea-lettertype"/>
    <w:link w:val="Kop2"/>
    <w:uiPriority w:val="1"/>
    <w:rsid w:val="000E4513"/>
    <w:rPr>
      <w:rFonts w:ascii="Verdana" w:eastAsiaTheme="majorEastAsia" w:hAnsi="Verdana" w:cstheme="majorBidi"/>
      <w:b/>
      <w:bCs/>
      <w:kern w:val="32"/>
      <w:sz w:val="18"/>
      <w:szCs w:val="26"/>
    </w:rPr>
  </w:style>
  <w:style w:type="character" w:customStyle="1" w:styleId="Kop3Char">
    <w:name w:val="Kop 3 Char"/>
    <w:basedOn w:val="Standaardalinea-lettertype"/>
    <w:link w:val="Kop3"/>
    <w:uiPriority w:val="1"/>
    <w:rsid w:val="000E4513"/>
    <w:rPr>
      <w:rFonts w:ascii="Verdana" w:eastAsiaTheme="majorEastAsia" w:hAnsi="Verdana" w:cstheme="majorBidi"/>
      <w:bCs/>
      <w:i/>
      <w:kern w:val="32"/>
      <w:sz w:val="18"/>
    </w:rPr>
  </w:style>
  <w:style w:type="paragraph" w:customStyle="1" w:styleId="Lijstbullet">
    <w:name w:val="Lijst bullet"/>
    <w:basedOn w:val="Standaard"/>
    <w:uiPriority w:val="2"/>
    <w:qFormat/>
    <w:rsid w:val="005F44D8"/>
    <w:pPr>
      <w:numPr>
        <w:numId w:val="1"/>
      </w:numPr>
      <w:tabs>
        <w:tab w:val="left" w:pos="227"/>
      </w:tabs>
      <w:ind w:left="227" w:hanging="227"/>
    </w:pPr>
  </w:style>
  <w:style w:type="paragraph" w:styleId="Lijstalinea">
    <w:name w:val="List Paragraph"/>
    <w:basedOn w:val="Standaard"/>
    <w:uiPriority w:val="34"/>
    <w:rsid w:val="002A6674"/>
    <w:pPr>
      <w:ind w:left="720"/>
      <w:contextualSpacing/>
    </w:pPr>
  </w:style>
  <w:style w:type="paragraph" w:customStyle="1" w:styleId="Lijststreepjetweedeniveau">
    <w:name w:val="Lijst streepje (tweede niveau)"/>
    <w:basedOn w:val="Standaard"/>
    <w:uiPriority w:val="2"/>
    <w:qFormat/>
    <w:rsid w:val="002A6674"/>
    <w:pPr>
      <w:numPr>
        <w:numId w:val="3"/>
      </w:numPr>
      <w:ind w:left="454" w:hanging="227"/>
    </w:pPr>
  </w:style>
  <w:style w:type="paragraph" w:styleId="Geenafstand">
    <w:name w:val="No Spacing"/>
    <w:uiPriority w:val="1"/>
    <w:qFormat/>
    <w:rsid w:val="000E4513"/>
    <w:pPr>
      <w:spacing w:after="0" w:line="240" w:lineRule="auto"/>
    </w:pPr>
    <w:rPr>
      <w:rFonts w:ascii="Verdana" w:hAnsi="Verdana"/>
      <w:sz w:val="18"/>
    </w:rPr>
  </w:style>
  <w:style w:type="paragraph" w:styleId="Normaalweb">
    <w:name w:val="Normal (Web)"/>
    <w:basedOn w:val="Standaard"/>
    <w:uiPriority w:val="99"/>
    <w:unhideWhenUsed/>
    <w:rsid w:val="0079657A"/>
    <w:pPr>
      <w:spacing w:before="100" w:beforeAutospacing="1" w:after="100" w:afterAutospacing="1"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AD376C"/>
    <w:rPr>
      <w:rFonts w:asciiTheme="majorHAnsi" w:eastAsiaTheme="majorEastAsia" w:hAnsiTheme="majorHAnsi" w:cstheme="majorBidi"/>
      <w:i/>
      <w:iCs/>
      <w:color w:val="365F91" w:themeColor="accent1" w:themeShade="BF"/>
      <w:sz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D13A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13A6"/>
    <w:rPr>
      <w:rFonts w:ascii="Tahoma" w:eastAsia="Times New Roman" w:hAnsi="Tahoma" w:cs="Tahoma"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F55EA-2638-4EED-8E3D-531052EF7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Ministerie van Financien</Company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R.E. OORT</dc:creator>
  <cp:lastModifiedBy>Renee</cp:lastModifiedBy>
  <cp:revision>3</cp:revision>
  <dcterms:created xsi:type="dcterms:W3CDTF">2019-04-02T07:29:00Z</dcterms:created>
  <dcterms:modified xsi:type="dcterms:W3CDTF">2019-04-02T10:36:00Z</dcterms:modified>
</cp:coreProperties>
</file>